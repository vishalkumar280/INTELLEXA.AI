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2940" w:rsidRDefault="00000000">
      <w:pPr>
        <w:pStyle w:val="Title"/>
      </w:pPr>
      <w:r>
        <w:t>INTELLEXA.AI</w:t>
      </w:r>
    </w:p>
    <w:p w:rsidR="000D2940" w:rsidRDefault="00000000">
      <w:pPr>
        <w:pStyle w:val="Heading1"/>
        <w:numPr>
          <w:ilvl w:val="0"/>
          <w:numId w:val="7"/>
        </w:numPr>
        <w:spacing w:afterLines="20" w:after="48" w:line="240" w:lineRule="auto"/>
      </w:pPr>
      <w:r>
        <w:rPr>
          <w:rFonts w:ascii="Times New Roman" w:hAnsi="Times New Roman" w:cs="Times New Roman"/>
        </w:rPr>
        <w:t>Problem Statement</w:t>
      </w:r>
    </w:p>
    <w:p w:rsidR="000D2940" w:rsidRDefault="00000000">
      <w:pPr>
        <w:spacing w:after="57" w:line="240" w:lineRule="auto"/>
        <w:jc w:val="both"/>
        <w:rPr>
          <w:rFonts w:ascii="Times New Roman" w:hAnsi="Times New Roman" w:cs="Times New Roman"/>
        </w:rPr>
      </w:pPr>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Extract data from a single Wikipedia page.</w:t>
      </w:r>
    </w:p>
    <w:p w:rsidR="000D2940" w:rsidRDefault="00000000">
      <w:pPr>
        <w:spacing w:after="251" w:line="240" w:lineRule="auto"/>
        <w:jc w:val="both"/>
      </w:pPr>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Load the extracted data into a vector database (preferred) or use in-memory storage.</w:t>
      </w:r>
    </w:p>
    <w:p w:rsidR="000D2940" w:rsidRDefault="00000000">
      <w:pPr>
        <w:spacing w:line="240" w:lineRule="auto"/>
        <w:jc w:val="both"/>
      </w:pPr>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Utilize a generative AI model to answer questions based on the loaded data.</w:t>
      </w:r>
    </w:p>
    <w:p w:rsidR="000D2940" w:rsidRDefault="00000000">
      <w:pPr>
        <w:spacing w:line="240" w:lineRule="auto"/>
        <w:jc w:val="both"/>
      </w:pPr>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Implement the solution using Fast API.</w:t>
      </w:r>
    </w:p>
    <w:p w:rsidR="000D2940" w:rsidRDefault="00000000">
      <w:pPr>
        <w:spacing w:line="240" w:lineRule="auto"/>
        <w:jc w:val="both"/>
        <w:rPr>
          <w:rFonts w:ascii="Times New Roman" w:hAnsi="Times New Roman" w:cs="Times New Roman"/>
        </w:rPr>
      </w:pPr>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Create two Fast API endpoints:</w:t>
      </w:r>
    </w:p>
    <w:p w:rsidR="000D2940" w:rsidRDefault="00000000">
      <w:pPr>
        <w:numPr>
          <w:ilvl w:val="0"/>
          <w:numId w:val="8"/>
        </w:numPr>
        <w:spacing w:line="240" w:lineRule="auto"/>
        <w:ind w:left="1085"/>
        <w:jc w:val="both"/>
        <w:rPr>
          <w:rFonts w:ascii="Times New Roman" w:hAnsi="Times New Roman" w:cs="Times New Roman"/>
        </w:rPr>
      </w:pPr>
      <w:r>
        <w:rPr>
          <w:rFonts w:ascii="Times New Roman" w:hAnsi="Times New Roman" w:cs="Times New Roman"/>
        </w:rPr>
        <w:t>An endpoint for loading the Wikipedia data into the vector database.</w:t>
      </w:r>
    </w:p>
    <w:p w:rsidR="000D2940" w:rsidRDefault="00000000">
      <w:pPr>
        <w:numPr>
          <w:ilvl w:val="0"/>
          <w:numId w:val="8"/>
        </w:numPr>
        <w:spacing w:line="240" w:lineRule="auto"/>
        <w:ind w:left="1085"/>
        <w:jc w:val="both"/>
      </w:pPr>
      <w:r>
        <w:rPr>
          <w:rFonts w:ascii="Times New Roman" w:hAnsi="Times New Roman" w:cs="Times New Roman"/>
        </w:rPr>
        <w:t>An endpoint for querying the generative AI model to generate answers from the   stored data.</w:t>
      </w:r>
    </w:p>
    <w:p w:rsidR="000D2940" w:rsidRDefault="00000000">
      <w:pPr>
        <w:pStyle w:val="Heading1"/>
        <w:numPr>
          <w:ilvl w:val="0"/>
          <w:numId w:val="9"/>
        </w:numPr>
        <w:spacing w:afterLines="50" w:after="120" w:line="240" w:lineRule="auto"/>
        <w:rPr>
          <w:rFonts w:ascii="Times New Roman" w:hAnsi="Times New Roman" w:cs="Times New Roman"/>
        </w:rPr>
      </w:pPr>
      <w:r>
        <w:rPr>
          <w:rFonts w:ascii="Times New Roman" w:hAnsi="Times New Roman" w:cs="Times New Roman"/>
        </w:rPr>
        <w:t>Objective</w:t>
      </w:r>
    </w:p>
    <w:p w:rsidR="000D2940" w:rsidRDefault="00000000">
      <w:pPr>
        <w:pStyle w:val="NormalWeb"/>
        <w:spacing w:beforeAutospacing="0"/>
        <w:rPr>
          <w:sz w:val="22"/>
          <w:szCs w:val="22"/>
        </w:rPr>
      </w:pPr>
      <w:r>
        <w:rPr>
          <w:sz w:val="22"/>
          <w:szCs w:val="22"/>
        </w:rPr>
        <w:t>To design and implement a Python-based system that efficiently extracts data from a single Wikipedia page</w:t>
      </w:r>
      <w:r w:rsidR="00ED1DDC">
        <w:rPr>
          <w:sz w:val="22"/>
          <w:szCs w:val="22"/>
        </w:rPr>
        <w:t xml:space="preserve"> dynamically</w:t>
      </w:r>
      <w:r>
        <w:rPr>
          <w:sz w:val="22"/>
          <w:szCs w:val="22"/>
        </w:rPr>
        <w:t xml:space="preserve"> and loads it into a vector database. The system will leverage a generative AI model to answer user queries based on the loaded data. The solution will include two </w:t>
      </w:r>
      <w:proofErr w:type="spellStart"/>
      <w:r>
        <w:rPr>
          <w:sz w:val="22"/>
          <w:szCs w:val="22"/>
        </w:rPr>
        <w:t>FastAPI</w:t>
      </w:r>
      <w:proofErr w:type="spellEnd"/>
      <w:r>
        <w:rPr>
          <w:sz w:val="22"/>
          <w:szCs w:val="22"/>
        </w:rPr>
        <w:t xml:space="preserve"> endpoints to facilitate:</w:t>
      </w:r>
    </w:p>
    <w:p w:rsidR="000D2940" w:rsidRDefault="00000000">
      <w:pPr>
        <w:numPr>
          <w:ilvl w:val="0"/>
          <w:numId w:val="10"/>
        </w:numPr>
        <w:spacing w:beforeAutospacing="1" w:after="0" w:afterAutospacing="1" w:line="240" w:lineRule="auto"/>
        <w:rPr>
          <w:rFonts w:ascii="Times New Roman" w:hAnsi="Times New Roman" w:cs="Times New Roman"/>
        </w:rPr>
      </w:pPr>
      <w:r>
        <w:rPr>
          <w:rFonts w:ascii="Times New Roman" w:hAnsi="Times New Roman" w:cs="Times New Roman"/>
        </w:rPr>
        <w:t>Loading Wikipedia data into the vector database.</w:t>
      </w:r>
    </w:p>
    <w:p w:rsidR="000D2940" w:rsidRDefault="00000000">
      <w:pPr>
        <w:numPr>
          <w:ilvl w:val="0"/>
          <w:numId w:val="10"/>
        </w:numPr>
        <w:spacing w:beforeAutospacing="1" w:after="0" w:afterAutospacing="1" w:line="240" w:lineRule="auto"/>
        <w:rPr>
          <w:rFonts w:ascii="Times New Roman" w:hAnsi="Times New Roman" w:cs="Times New Roman"/>
        </w:rPr>
      </w:pPr>
      <w:r>
        <w:rPr>
          <w:rFonts w:ascii="Times New Roman" w:hAnsi="Times New Roman" w:cs="Times New Roman"/>
        </w:rPr>
        <w:t>Querying the generative AI model to provide relevant answers from the stored data.</w:t>
      </w:r>
    </w:p>
    <w:p w:rsidR="000D2940" w:rsidRDefault="00000000">
      <w:pPr>
        <w:pStyle w:val="NormalWeb"/>
        <w:spacing w:afterAutospacing="0"/>
        <w:rPr>
          <w:sz w:val="22"/>
          <w:szCs w:val="22"/>
        </w:rPr>
      </w:pPr>
      <w:r>
        <w:rPr>
          <w:sz w:val="22"/>
          <w:szCs w:val="22"/>
        </w:rPr>
        <w:t>This solution aims to demonstrate how AI models can be used for knowledge extraction and question-answering tasks with dynamic data inputs.</w:t>
      </w:r>
    </w:p>
    <w:p w:rsidR="000D2940" w:rsidRDefault="00000000">
      <w:pPr>
        <w:pStyle w:val="Heading1"/>
        <w:numPr>
          <w:ilvl w:val="0"/>
          <w:numId w:val="11"/>
        </w:numPr>
        <w:spacing w:before="280" w:afterLines="50" w:after="120"/>
      </w:pPr>
      <w:r>
        <w:t>Flow Chart</w:t>
      </w:r>
    </w:p>
    <w:p w:rsidR="000D2940" w:rsidRDefault="00000000">
      <w:pPr>
        <w:pStyle w:val="NormalWeb"/>
        <w:spacing w:beforeAutospacing="0"/>
        <w:rPr>
          <w:sz w:val="22"/>
          <w:szCs w:val="22"/>
        </w:rPr>
      </w:pPr>
      <w:r>
        <w:rPr>
          <w:noProof/>
        </w:rPr>
        <w:drawing>
          <wp:anchor distT="0" distB="0" distL="114300" distR="114300" simplePos="0" relativeHeight="251659264" behindDoc="1" locked="0" layoutInCell="1" allowOverlap="1">
            <wp:simplePos x="0" y="0"/>
            <wp:positionH relativeFrom="column">
              <wp:posOffset>-146685</wp:posOffset>
            </wp:positionH>
            <wp:positionV relativeFrom="paragraph">
              <wp:posOffset>191770</wp:posOffset>
            </wp:positionV>
            <wp:extent cx="5623560" cy="2059940"/>
            <wp:effectExtent l="0" t="0" r="0" b="12700"/>
            <wp:wrapTight wrapText="bothSides">
              <wp:wrapPolygon edited="0">
                <wp:start x="0" y="0"/>
                <wp:lineTo x="0" y="21414"/>
                <wp:lineTo x="21541" y="21414"/>
                <wp:lineTo x="21541" y="0"/>
                <wp:lineTo x="0" y="0"/>
              </wp:wrapPolygon>
            </wp:wrapTight>
            <wp:docPr id="3" name="Picture 3" descr="Flowchar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owchart Template"/>
                    <pic:cNvPicPr>
                      <a:picLocks noChangeAspect="1"/>
                    </pic:cNvPicPr>
                  </pic:nvPicPr>
                  <pic:blipFill>
                    <a:blip r:embed="rId8"/>
                    <a:srcRect b="13284"/>
                    <a:stretch>
                      <a:fillRect/>
                    </a:stretch>
                  </pic:blipFill>
                  <pic:spPr>
                    <a:xfrm>
                      <a:off x="0" y="0"/>
                      <a:ext cx="5623560" cy="2059940"/>
                    </a:xfrm>
                    <a:prstGeom prst="rect">
                      <a:avLst/>
                    </a:prstGeom>
                  </pic:spPr>
                </pic:pic>
              </a:graphicData>
            </a:graphic>
          </wp:anchor>
        </w:drawing>
      </w:r>
    </w:p>
    <w:p w:rsidR="000D2940" w:rsidRDefault="000D2940">
      <w:pPr>
        <w:pStyle w:val="NormalWeb"/>
        <w:spacing w:afterAutospacing="0"/>
        <w:rPr>
          <w:sz w:val="22"/>
          <w:szCs w:val="22"/>
        </w:rPr>
      </w:pPr>
    </w:p>
    <w:p w:rsidR="000D2940" w:rsidRDefault="00000000">
      <w:pPr>
        <w:pStyle w:val="Heading1"/>
        <w:numPr>
          <w:ilvl w:val="0"/>
          <w:numId w:val="12"/>
        </w:numPr>
        <w:spacing w:before="0" w:line="240" w:lineRule="auto"/>
        <w:rPr>
          <w:rFonts w:ascii="Times New Roman" w:hAnsi="Times New Roman" w:cs="Times New Roman"/>
        </w:rPr>
      </w:pPr>
      <w:r>
        <w:rPr>
          <w:rFonts w:ascii="Times New Roman" w:hAnsi="Times New Roman" w:cs="Times New Roman"/>
        </w:rPr>
        <w:t>Modules</w:t>
      </w:r>
    </w:p>
    <w:p w:rsidR="000D2940" w:rsidRDefault="000D2940"/>
    <w:p w:rsidR="000D2940" w:rsidRDefault="00000000">
      <w:pPr>
        <w:numPr>
          <w:ilvl w:val="0"/>
          <w:numId w:val="13"/>
        </w:numPr>
        <w:spacing w:line="240" w:lineRule="auto"/>
      </w:pPr>
      <w:r>
        <w:t>Web Scraping</w:t>
      </w:r>
    </w:p>
    <w:p w:rsidR="000D2940" w:rsidRDefault="00000000">
      <w:pPr>
        <w:numPr>
          <w:ilvl w:val="0"/>
          <w:numId w:val="13"/>
        </w:numPr>
        <w:spacing w:line="240" w:lineRule="auto"/>
      </w:pPr>
      <w:r>
        <w:t>Load to Vector Database</w:t>
      </w:r>
    </w:p>
    <w:p w:rsidR="000D2940" w:rsidRDefault="00000000">
      <w:pPr>
        <w:numPr>
          <w:ilvl w:val="0"/>
          <w:numId w:val="13"/>
        </w:numPr>
        <w:spacing w:line="240" w:lineRule="auto"/>
      </w:pPr>
      <w:r>
        <w:t>Generative AI Model</w:t>
      </w:r>
    </w:p>
    <w:p w:rsidR="000D2940" w:rsidRDefault="00000000">
      <w:pPr>
        <w:numPr>
          <w:ilvl w:val="0"/>
          <w:numId w:val="13"/>
        </w:numPr>
        <w:spacing w:line="240" w:lineRule="auto"/>
      </w:pPr>
      <w:r>
        <w:t xml:space="preserve">Creating Fast API </w:t>
      </w:r>
    </w:p>
    <w:p w:rsidR="000D2940" w:rsidRDefault="00000000">
      <w:pPr>
        <w:numPr>
          <w:ilvl w:val="0"/>
          <w:numId w:val="13"/>
        </w:numPr>
        <w:spacing w:line="240" w:lineRule="auto"/>
      </w:pPr>
      <w:proofErr w:type="spellStart"/>
      <w:r>
        <w:t>Ngrok</w:t>
      </w:r>
      <w:proofErr w:type="spellEnd"/>
    </w:p>
    <w:p w:rsidR="000D2940" w:rsidRDefault="00000000">
      <w:pPr>
        <w:pStyle w:val="Heading1"/>
        <w:numPr>
          <w:ilvl w:val="0"/>
          <w:numId w:val="14"/>
        </w:numPr>
        <w:spacing w:line="360" w:lineRule="auto"/>
        <w:rPr>
          <w:rFonts w:ascii="Times New Roman" w:hAnsi="Times New Roman" w:cs="Times New Roman"/>
          <w:sz w:val="22"/>
          <w:szCs w:val="22"/>
        </w:rPr>
      </w:pPr>
      <w:r>
        <w:rPr>
          <w:rFonts w:ascii="Times New Roman" w:hAnsi="Times New Roman" w:cs="Times New Roman"/>
        </w:rPr>
        <w:t>Web Scraping</w:t>
      </w:r>
      <w:r>
        <w:br/>
      </w:r>
      <w:r w:rsidRPr="00ED1DDC">
        <w:rPr>
          <w:rFonts w:ascii="Times New Roman" w:eastAsia="SimSun" w:hAnsi="Times New Roman" w:cs="Times New Roman"/>
          <w:b w:val="0"/>
          <w:bCs w:val="0"/>
          <w:color w:val="000000" w:themeColor="text1"/>
          <w:sz w:val="22"/>
          <w:szCs w:val="22"/>
        </w:rPr>
        <w:t xml:space="preserve">In this process, </w:t>
      </w:r>
      <w:proofErr w:type="spellStart"/>
      <w:r w:rsidRPr="00ED1DDC">
        <w:rPr>
          <w:rFonts w:ascii="Times New Roman" w:eastAsia="SimSun" w:hAnsi="Times New Roman" w:cs="Times New Roman"/>
          <w:b w:val="0"/>
          <w:bCs w:val="0"/>
          <w:color w:val="000000" w:themeColor="text1"/>
          <w:sz w:val="22"/>
          <w:szCs w:val="22"/>
        </w:rPr>
        <w:t>BeautifulSoup</w:t>
      </w:r>
      <w:proofErr w:type="spellEnd"/>
      <w:r w:rsidRPr="00ED1DDC">
        <w:rPr>
          <w:rFonts w:ascii="Times New Roman" w:eastAsia="SimSun" w:hAnsi="Times New Roman" w:cs="Times New Roman"/>
          <w:b w:val="0"/>
          <w:bCs w:val="0"/>
          <w:color w:val="000000" w:themeColor="text1"/>
          <w:sz w:val="22"/>
          <w:szCs w:val="22"/>
        </w:rPr>
        <w:t xml:space="preserve">, along with Python's </w:t>
      </w:r>
      <w:r w:rsidRPr="00ED1DDC">
        <w:rPr>
          <w:rStyle w:val="HTMLCode"/>
          <w:rFonts w:ascii="Times New Roman" w:eastAsia="SimSun" w:hAnsi="Times New Roman" w:cs="Times New Roman"/>
          <w:b w:val="0"/>
          <w:bCs w:val="0"/>
          <w:color w:val="000000" w:themeColor="text1"/>
          <w:sz w:val="22"/>
          <w:szCs w:val="22"/>
        </w:rPr>
        <w:t>requests</w:t>
      </w:r>
      <w:r w:rsidRPr="00ED1DDC">
        <w:rPr>
          <w:rFonts w:ascii="Times New Roman" w:eastAsia="SimSun" w:hAnsi="Times New Roman" w:cs="Times New Roman"/>
          <w:b w:val="0"/>
          <w:bCs w:val="0"/>
          <w:color w:val="000000" w:themeColor="text1"/>
          <w:sz w:val="22"/>
          <w:szCs w:val="22"/>
        </w:rPr>
        <w:t xml:space="preserve"> library, is used to extract data directly from Wikipedia's web pages.  This method involves sending HTTP requests to Wikipedia, retrieving the HTML of the desired page, and parsing the page to extract the relevant content.</w:t>
      </w:r>
    </w:p>
    <w:p w:rsidR="000D2940" w:rsidRDefault="00000000">
      <w:pPr>
        <w:pStyle w:val="Heading1"/>
        <w:numPr>
          <w:ilvl w:val="0"/>
          <w:numId w:val="14"/>
        </w:numPr>
        <w:spacing w:line="360" w:lineRule="auto"/>
      </w:pPr>
      <w:r>
        <w:rPr>
          <w:rFonts w:ascii="Times New Roman" w:hAnsi="Times New Roman" w:cs="Times New Roman"/>
        </w:rPr>
        <w:t>Load to Vector Database</w:t>
      </w:r>
    </w:p>
    <w:p w:rsidR="000D2940" w:rsidRPr="00ED1DDC" w:rsidRDefault="00000000">
      <w:pPr>
        <w:spacing w:line="360" w:lineRule="auto"/>
        <w:jc w:val="both"/>
      </w:pPr>
      <w:r w:rsidRPr="00ED1DDC">
        <w:rPr>
          <w:rFonts w:ascii="Times New Roman" w:eastAsia="SimSun" w:hAnsi="Times New Roman" w:cs="Times New Roman"/>
        </w:rPr>
        <w:t xml:space="preserve">To load the extracted data from Wikipedia into a vector database, the extracted texts are </w:t>
      </w:r>
      <w:proofErr w:type="gramStart"/>
      <w:r w:rsidRPr="00ED1DDC">
        <w:rPr>
          <w:rFonts w:ascii="Times New Roman" w:eastAsia="SimSun" w:hAnsi="Times New Roman" w:cs="Times New Roman"/>
        </w:rPr>
        <w:t>converted  into</w:t>
      </w:r>
      <w:proofErr w:type="gramEnd"/>
      <w:r w:rsidRPr="00ED1DDC">
        <w:rPr>
          <w:rFonts w:ascii="Times New Roman" w:eastAsia="SimSun" w:hAnsi="Times New Roman" w:cs="Times New Roman"/>
        </w:rPr>
        <w:t xml:space="preserve"> vectors (numerical representations) that </w:t>
      </w:r>
      <w:r w:rsidR="00ED1DDC" w:rsidRPr="00ED1DDC">
        <w:rPr>
          <w:rFonts w:ascii="Times New Roman" w:eastAsia="SimSun" w:hAnsi="Times New Roman" w:cs="Times New Roman"/>
        </w:rPr>
        <w:t>is</w:t>
      </w:r>
      <w:r w:rsidRPr="00ED1DDC">
        <w:rPr>
          <w:rFonts w:ascii="Times New Roman" w:eastAsia="SimSun" w:hAnsi="Times New Roman" w:cs="Times New Roman"/>
        </w:rPr>
        <w:t xml:space="preserve"> stored in a vector database for future querying. To convert these sentences into vector, sentence transformer such as </w:t>
      </w:r>
      <w:r w:rsidRPr="00ED1DDC">
        <w:rPr>
          <w:rFonts w:ascii="Times New Roman" w:eastAsia="SimSun" w:hAnsi="Times New Roman"/>
        </w:rPr>
        <w:t>sentence-transformers/all-MiniLM-L6-v2 is used for embeddings. These are then stored in FAISS database.</w:t>
      </w:r>
    </w:p>
    <w:p w:rsidR="000D2940" w:rsidRDefault="00000000">
      <w:pPr>
        <w:pStyle w:val="Heading1"/>
        <w:numPr>
          <w:ilvl w:val="0"/>
          <w:numId w:val="14"/>
        </w:numPr>
        <w:spacing w:line="360" w:lineRule="auto"/>
      </w:pPr>
      <w:r>
        <w:rPr>
          <w:rFonts w:ascii="Times New Roman" w:hAnsi="Times New Roman" w:cs="Times New Roman"/>
        </w:rPr>
        <w:t>Generative AI Model</w:t>
      </w:r>
    </w:p>
    <w:p w:rsidR="000D2940" w:rsidRPr="00ED1DDC" w:rsidRDefault="00000000">
      <w:pPr>
        <w:spacing w:line="360" w:lineRule="auto"/>
        <w:jc w:val="both"/>
        <w:rPr>
          <w:rFonts w:ascii="Times New Roman" w:eastAsia="SimSun" w:hAnsi="Times New Roman" w:cs="Times New Roman"/>
        </w:rPr>
      </w:pPr>
      <w:r w:rsidRPr="00ED1DDC">
        <w:rPr>
          <w:rFonts w:ascii="Times New Roman" w:eastAsia="SimSun" w:hAnsi="Times New Roman" w:cs="Times New Roman"/>
        </w:rPr>
        <w:t>After the vector database (FAISS) stores the Fast API representations (Fast API) of large text data, a pre-trained generative AI model (GPT-2) is used to generate an answer to the user query. The retrieved context is combined with the user’s query to form a prompt that is passed to the generative AI model.</w:t>
      </w:r>
      <w:r w:rsidR="00ED1DDC" w:rsidRPr="00ED1DDC">
        <w:rPr>
          <w:rFonts w:ascii="Times New Roman" w:eastAsia="SimSun" w:hAnsi="Times New Roman" w:cs="Times New Roman"/>
        </w:rPr>
        <w:t xml:space="preserve"> </w:t>
      </w:r>
      <w:proofErr w:type="gramStart"/>
      <w:r w:rsidRPr="00ED1DDC">
        <w:rPr>
          <w:rFonts w:ascii="Times New Roman" w:eastAsia="SimSun" w:hAnsi="Times New Roman" w:cs="Times New Roman"/>
        </w:rPr>
        <w:t>The  GPT</w:t>
      </w:r>
      <w:proofErr w:type="gramEnd"/>
      <w:r w:rsidRPr="00ED1DDC">
        <w:rPr>
          <w:rFonts w:ascii="Times New Roman" w:eastAsia="SimSun" w:hAnsi="Times New Roman" w:cs="Times New Roman"/>
        </w:rPr>
        <w:t>-2 model processes this prompt and generates a coherent, context-aware answer based on the provided information. The model’s pre-training enables it to understand the relationship between the question and the context, allowing it to generate an appropriate answer.</w:t>
      </w:r>
    </w:p>
    <w:p w:rsidR="000D2940" w:rsidRDefault="00000000">
      <w:pPr>
        <w:pStyle w:val="Heading1"/>
        <w:numPr>
          <w:ilvl w:val="0"/>
          <w:numId w:val="14"/>
        </w:numPr>
      </w:pPr>
      <w:r>
        <w:lastRenderedPageBreak/>
        <w:t>Fast API</w:t>
      </w:r>
    </w:p>
    <w:p w:rsidR="000D2940" w:rsidRPr="00ED1DDC" w:rsidRDefault="00000000">
      <w:pPr>
        <w:pStyle w:val="NormalWeb"/>
        <w:spacing w:line="360" w:lineRule="auto"/>
      </w:pPr>
      <w:r w:rsidRPr="00ED1DDC">
        <w:t>The application consists of two main endpoints:</w:t>
      </w:r>
    </w:p>
    <w:p w:rsidR="000D2940" w:rsidRPr="00ED1DDC" w:rsidRDefault="00000000">
      <w:pPr>
        <w:numPr>
          <w:ilvl w:val="0"/>
          <w:numId w:val="15"/>
        </w:numPr>
        <w:spacing w:beforeAutospacing="1" w:after="0" w:afterAutospacing="1" w:line="360" w:lineRule="auto"/>
        <w:rPr>
          <w:rFonts w:ascii="Times New Roman" w:hAnsi="Times New Roman" w:cs="Times New Roman"/>
          <w:sz w:val="24"/>
          <w:szCs w:val="24"/>
        </w:rPr>
      </w:pPr>
      <w:r>
        <w:rPr>
          <w:rStyle w:val="Strong"/>
          <w:rFonts w:ascii="Times New Roman" w:hAnsi="Times New Roman" w:cs="Times New Roman"/>
        </w:rPr>
        <w:t>Load Data Endpoint</w:t>
      </w:r>
      <w:r>
        <w:rPr>
          <w:rFonts w:ascii="Times New Roman" w:hAnsi="Times New Roman" w:cs="Times New Roman"/>
        </w:rPr>
        <w:t xml:space="preserve">: </w:t>
      </w:r>
      <w:r w:rsidRPr="00ED1DDC">
        <w:rPr>
          <w:rFonts w:ascii="Times New Roman" w:hAnsi="Times New Roman" w:cs="Times New Roman"/>
        </w:rPr>
        <w:t>This endpoint allows users to specify a Wikipedia URL from which data will be extracted, processed, and stored in a vector database.</w:t>
      </w:r>
    </w:p>
    <w:p w:rsidR="000D2940" w:rsidRDefault="00000000">
      <w:pPr>
        <w:numPr>
          <w:ilvl w:val="0"/>
          <w:numId w:val="15"/>
        </w:numPr>
        <w:spacing w:beforeAutospacing="1" w:after="0" w:afterAutospacing="1" w:line="360" w:lineRule="auto"/>
        <w:rPr>
          <w:rFonts w:ascii="Times New Roman" w:eastAsia="SimSun" w:hAnsi="Times New Roman" w:cs="Times New Roman"/>
        </w:rPr>
      </w:pPr>
      <w:r>
        <w:rPr>
          <w:rStyle w:val="Strong"/>
          <w:rFonts w:ascii="Times New Roman" w:hAnsi="Times New Roman" w:cs="Times New Roman"/>
        </w:rPr>
        <w:t>Query Endpoint</w:t>
      </w:r>
      <w:r>
        <w:rPr>
          <w:rFonts w:ascii="Times New Roman" w:hAnsi="Times New Roman" w:cs="Times New Roman"/>
        </w:rPr>
        <w:t>:</w:t>
      </w:r>
      <w:r w:rsidRPr="00ED1DDC">
        <w:rPr>
          <w:rFonts w:ascii="Times New Roman" w:hAnsi="Times New Roman" w:cs="Times New Roman"/>
        </w:rPr>
        <w:t xml:space="preserve"> This endpoint accepts user questions and retrieves relevant information from the vector database to generate answers based on the previously loaded data.</w:t>
      </w:r>
    </w:p>
    <w:p w:rsidR="000D2940" w:rsidRDefault="00000000">
      <w:pPr>
        <w:pStyle w:val="Heading1"/>
        <w:numPr>
          <w:ilvl w:val="0"/>
          <w:numId w:val="14"/>
        </w:numPr>
      </w:pPr>
      <w:proofErr w:type="spellStart"/>
      <w:r>
        <w:t>Ngrok</w:t>
      </w:r>
      <w:proofErr w:type="spellEnd"/>
      <w:r>
        <w:t>:</w:t>
      </w:r>
    </w:p>
    <w:p w:rsidR="000D2940" w:rsidRPr="00ED1DDC" w:rsidRDefault="00000000">
      <w:pPr>
        <w:rPr>
          <w:rFonts w:ascii="Times New Roman" w:eastAsia="SimSun" w:hAnsi="Times New Roman" w:cs="Times New Roman"/>
        </w:rPr>
      </w:pPr>
      <w:proofErr w:type="spellStart"/>
      <w:r w:rsidRPr="00ED1DDC">
        <w:rPr>
          <w:rFonts w:ascii="Times New Roman" w:eastAsia="SimSun" w:hAnsi="Times New Roman" w:cs="Times New Roman"/>
        </w:rPr>
        <w:t>Ngrok</w:t>
      </w:r>
      <w:proofErr w:type="spellEnd"/>
      <w:r w:rsidRPr="00ED1DDC">
        <w:rPr>
          <w:rFonts w:ascii="Times New Roman" w:eastAsia="SimSun" w:hAnsi="Times New Roman" w:cs="Times New Roman"/>
        </w:rPr>
        <w:t xml:space="preserve"> is used in this code to expose </w:t>
      </w:r>
      <w:proofErr w:type="gramStart"/>
      <w:r w:rsidRPr="00ED1DDC">
        <w:rPr>
          <w:rFonts w:ascii="Times New Roman" w:eastAsia="SimSun" w:hAnsi="Times New Roman" w:cs="Times New Roman"/>
        </w:rPr>
        <w:t xml:space="preserve">the  </w:t>
      </w:r>
      <w:proofErr w:type="spellStart"/>
      <w:r w:rsidRPr="00ED1DDC">
        <w:rPr>
          <w:rFonts w:ascii="Times New Roman" w:eastAsia="SimSun" w:hAnsi="Times New Roman" w:cs="Times New Roman"/>
        </w:rPr>
        <w:t>FastAPI</w:t>
      </w:r>
      <w:proofErr w:type="spellEnd"/>
      <w:proofErr w:type="gramEnd"/>
      <w:r w:rsidRPr="00ED1DDC">
        <w:rPr>
          <w:rFonts w:ascii="Times New Roman" w:eastAsia="SimSun" w:hAnsi="Times New Roman" w:cs="Times New Roman"/>
        </w:rPr>
        <w:t xml:space="preserve"> application running on a local machine to the internet via a secure, public URL. This is useful for testing APIs, web applications, or sharing your development environment without needing to deploy it to a remote server or configure complex network settings.</w:t>
      </w:r>
    </w:p>
    <w:p w:rsidR="000D2940" w:rsidRDefault="00000000">
      <w:pPr>
        <w:pStyle w:val="NormalWeb"/>
        <w:numPr>
          <w:ilvl w:val="0"/>
          <w:numId w:val="16"/>
        </w:numPr>
        <w:spacing w:line="360" w:lineRule="auto"/>
        <w:jc w:val="both"/>
        <w:rPr>
          <w:sz w:val="22"/>
          <w:szCs w:val="22"/>
        </w:rPr>
      </w:pPr>
      <w:r>
        <w:rPr>
          <w:rStyle w:val="Strong"/>
          <w:sz w:val="22"/>
          <w:szCs w:val="22"/>
        </w:rPr>
        <w:t>Authentication</w:t>
      </w:r>
      <w:r>
        <w:rPr>
          <w:sz w:val="22"/>
          <w:szCs w:val="22"/>
        </w:rPr>
        <w:t xml:space="preserve">: </w:t>
      </w:r>
      <w:proofErr w:type="spellStart"/>
      <w:r w:rsidRPr="00ED1DDC">
        <w:rPr>
          <w:sz w:val="22"/>
          <w:szCs w:val="22"/>
        </w:rPr>
        <w:t>Ngrok</w:t>
      </w:r>
      <w:proofErr w:type="spellEnd"/>
      <w:r w:rsidRPr="00ED1DDC">
        <w:rPr>
          <w:sz w:val="22"/>
          <w:szCs w:val="22"/>
        </w:rPr>
        <w:t xml:space="preserve"> requires an authentication token to use its services. The code contains an </w:t>
      </w:r>
      <w:proofErr w:type="spellStart"/>
      <w:r w:rsidRPr="00ED1DDC">
        <w:rPr>
          <w:sz w:val="22"/>
          <w:szCs w:val="22"/>
        </w:rPr>
        <w:t>Ngrok</w:t>
      </w:r>
      <w:proofErr w:type="spellEnd"/>
      <w:r w:rsidRPr="00ED1DDC">
        <w:rPr>
          <w:sz w:val="22"/>
          <w:szCs w:val="22"/>
        </w:rPr>
        <w:t xml:space="preserve"> auth token, which is used to authenticate the session </w:t>
      </w:r>
      <w:proofErr w:type="gramStart"/>
      <w:r w:rsidRPr="00ED1DDC">
        <w:rPr>
          <w:sz w:val="22"/>
          <w:szCs w:val="22"/>
        </w:rPr>
        <w:t>(</w:t>
      </w:r>
      <w:r w:rsidRPr="00ED1DDC">
        <w:rPr>
          <w:rStyle w:val="HTMLCode"/>
          <w:rFonts w:ascii="Times New Roman" w:hAnsi="Times New Roman" w:cs="Times New Roman"/>
          <w:sz w:val="22"/>
          <w:szCs w:val="22"/>
        </w:rPr>
        <w:t>!</w:t>
      </w:r>
      <w:proofErr w:type="spellStart"/>
      <w:r w:rsidRPr="00ED1DDC">
        <w:rPr>
          <w:rStyle w:val="HTMLCode"/>
          <w:rFonts w:ascii="Times New Roman" w:hAnsi="Times New Roman" w:cs="Times New Roman"/>
          <w:sz w:val="22"/>
          <w:szCs w:val="22"/>
        </w:rPr>
        <w:t>ngrok</w:t>
      </w:r>
      <w:proofErr w:type="spellEnd"/>
      <w:proofErr w:type="gramEnd"/>
      <w:r w:rsidRPr="00ED1DDC">
        <w:rPr>
          <w:rStyle w:val="HTMLCode"/>
          <w:rFonts w:ascii="Times New Roman" w:hAnsi="Times New Roman" w:cs="Times New Roman"/>
          <w:sz w:val="22"/>
          <w:szCs w:val="22"/>
        </w:rPr>
        <w:t xml:space="preserve"> </w:t>
      </w:r>
      <w:proofErr w:type="spellStart"/>
      <w:r w:rsidRPr="00ED1DDC">
        <w:rPr>
          <w:rStyle w:val="HTMLCode"/>
          <w:rFonts w:ascii="Times New Roman" w:hAnsi="Times New Roman" w:cs="Times New Roman"/>
          <w:sz w:val="22"/>
          <w:szCs w:val="22"/>
        </w:rPr>
        <w:t>authtoken</w:t>
      </w:r>
      <w:proofErr w:type="spellEnd"/>
      <w:r w:rsidRPr="00ED1DDC">
        <w:rPr>
          <w:rStyle w:val="HTMLCode"/>
          <w:rFonts w:ascii="Times New Roman" w:hAnsi="Times New Roman" w:cs="Times New Roman"/>
          <w:sz w:val="22"/>
          <w:szCs w:val="22"/>
        </w:rPr>
        <w:t xml:space="preserve"> {</w:t>
      </w:r>
      <w:proofErr w:type="spellStart"/>
      <w:r w:rsidRPr="00ED1DDC">
        <w:rPr>
          <w:rStyle w:val="HTMLCode"/>
          <w:rFonts w:ascii="Times New Roman" w:hAnsi="Times New Roman" w:cs="Times New Roman"/>
          <w:sz w:val="22"/>
          <w:szCs w:val="22"/>
        </w:rPr>
        <w:t>ngrok_auth_token</w:t>
      </w:r>
      <w:proofErr w:type="spellEnd"/>
      <w:r w:rsidRPr="00ED1DDC">
        <w:rPr>
          <w:rStyle w:val="HTMLCode"/>
          <w:rFonts w:ascii="Times New Roman" w:hAnsi="Times New Roman" w:cs="Times New Roman"/>
          <w:sz w:val="22"/>
          <w:szCs w:val="22"/>
        </w:rPr>
        <w:t>}</w:t>
      </w:r>
      <w:r w:rsidRPr="00ED1DDC">
        <w:rPr>
          <w:sz w:val="22"/>
          <w:szCs w:val="22"/>
        </w:rPr>
        <w:t>).</w:t>
      </w:r>
    </w:p>
    <w:p w:rsidR="000D2940" w:rsidRPr="00ED1DDC" w:rsidRDefault="00000000">
      <w:pPr>
        <w:pStyle w:val="NormalWeb"/>
        <w:numPr>
          <w:ilvl w:val="0"/>
          <w:numId w:val="16"/>
        </w:numPr>
        <w:spacing w:line="360" w:lineRule="auto"/>
        <w:jc w:val="both"/>
        <w:rPr>
          <w:sz w:val="22"/>
          <w:szCs w:val="22"/>
        </w:rPr>
      </w:pPr>
      <w:r>
        <w:rPr>
          <w:rStyle w:val="Strong"/>
          <w:sz w:val="22"/>
          <w:szCs w:val="22"/>
        </w:rPr>
        <w:t>Tunneling</w:t>
      </w:r>
      <w:r>
        <w:rPr>
          <w:sz w:val="22"/>
          <w:szCs w:val="22"/>
        </w:rPr>
        <w:t xml:space="preserve">: </w:t>
      </w:r>
      <w:proofErr w:type="spellStart"/>
      <w:r w:rsidRPr="00ED1DDC">
        <w:rPr>
          <w:sz w:val="22"/>
          <w:szCs w:val="22"/>
        </w:rPr>
        <w:t>Ngrok</w:t>
      </w:r>
      <w:proofErr w:type="spellEnd"/>
      <w:r w:rsidRPr="00ED1DDC">
        <w:rPr>
          <w:sz w:val="22"/>
          <w:szCs w:val="22"/>
        </w:rPr>
        <w:t xml:space="preserve"> starts a tunnel to forward requests made to the local server (running on port 8000) to a public URL generated by </w:t>
      </w:r>
      <w:proofErr w:type="spellStart"/>
      <w:r w:rsidRPr="00ED1DDC">
        <w:rPr>
          <w:sz w:val="22"/>
          <w:szCs w:val="22"/>
        </w:rPr>
        <w:t>Ngrok</w:t>
      </w:r>
      <w:proofErr w:type="spellEnd"/>
      <w:r w:rsidRPr="00ED1DDC">
        <w:rPr>
          <w:sz w:val="22"/>
          <w:szCs w:val="22"/>
        </w:rPr>
        <w:t xml:space="preserve"> (</w:t>
      </w:r>
      <w:proofErr w:type="spellStart"/>
      <w:proofErr w:type="gramStart"/>
      <w:r w:rsidRPr="00ED1DDC">
        <w:rPr>
          <w:rStyle w:val="HTMLCode"/>
          <w:rFonts w:ascii="Times New Roman" w:hAnsi="Times New Roman" w:cs="Times New Roman"/>
          <w:sz w:val="22"/>
          <w:szCs w:val="22"/>
        </w:rPr>
        <w:t>ngrok.connect</w:t>
      </w:r>
      <w:proofErr w:type="spellEnd"/>
      <w:proofErr w:type="gramEnd"/>
      <w:r w:rsidRPr="00ED1DDC">
        <w:rPr>
          <w:rStyle w:val="HTMLCode"/>
          <w:rFonts w:ascii="Times New Roman" w:hAnsi="Times New Roman" w:cs="Times New Roman"/>
          <w:sz w:val="22"/>
          <w:szCs w:val="22"/>
        </w:rPr>
        <w:t>(8000)</w:t>
      </w:r>
      <w:r w:rsidRPr="00ED1DDC">
        <w:rPr>
          <w:sz w:val="22"/>
          <w:szCs w:val="22"/>
        </w:rPr>
        <w:t xml:space="preserve">). The </w:t>
      </w:r>
      <w:proofErr w:type="spellStart"/>
      <w:r w:rsidRPr="00ED1DDC">
        <w:rPr>
          <w:rStyle w:val="HTMLCode"/>
          <w:rFonts w:ascii="Times New Roman" w:hAnsi="Times New Roman" w:cs="Times New Roman"/>
          <w:sz w:val="22"/>
          <w:szCs w:val="22"/>
        </w:rPr>
        <w:t>public_url</w:t>
      </w:r>
      <w:proofErr w:type="spellEnd"/>
      <w:r w:rsidRPr="00ED1DDC">
        <w:rPr>
          <w:sz w:val="22"/>
          <w:szCs w:val="22"/>
        </w:rPr>
        <w:t xml:space="preserve"> printed out can be accessed over the internet.</w:t>
      </w:r>
    </w:p>
    <w:p w:rsidR="00ED1DDC" w:rsidRPr="00ED1DDC" w:rsidRDefault="00000000" w:rsidP="00ED1DDC">
      <w:pPr>
        <w:pStyle w:val="NormalWeb"/>
        <w:numPr>
          <w:ilvl w:val="0"/>
          <w:numId w:val="16"/>
        </w:numPr>
        <w:spacing w:line="360" w:lineRule="auto"/>
        <w:jc w:val="both"/>
        <w:rPr>
          <w:sz w:val="22"/>
          <w:szCs w:val="22"/>
        </w:rPr>
      </w:pPr>
      <w:r>
        <w:rPr>
          <w:rStyle w:val="Strong"/>
          <w:sz w:val="22"/>
          <w:szCs w:val="22"/>
        </w:rPr>
        <w:t>Usage</w:t>
      </w:r>
      <w:r w:rsidRPr="00ED1DDC">
        <w:t xml:space="preserve">: </w:t>
      </w:r>
      <w:r w:rsidRPr="00ED1DDC">
        <w:rPr>
          <w:sz w:val="22"/>
          <w:szCs w:val="22"/>
        </w:rPr>
        <w:t>Once the tunnel is established, anyone with the public URL can access your local Fast API application.</w:t>
      </w:r>
      <w:r>
        <w:rPr>
          <w:sz w:val="22"/>
          <w:szCs w:val="22"/>
        </w:rPr>
        <w:t xml:space="preserve"> </w:t>
      </w:r>
    </w:p>
    <w:p w:rsidR="000D2940" w:rsidRDefault="00000000" w:rsidP="00ED1DDC">
      <w:pPr>
        <w:pStyle w:val="Heading1"/>
        <w:numPr>
          <w:ilvl w:val="0"/>
          <w:numId w:val="17"/>
        </w:numPr>
      </w:pPr>
      <w:r>
        <w:t>Procedure:</w:t>
      </w:r>
    </w:p>
    <w:p w:rsidR="000D2940" w:rsidRDefault="00000000">
      <w:pPr>
        <w:pStyle w:val="Heading3"/>
        <w:keepNext w:val="0"/>
        <w:keepLines w:val="0"/>
        <w:rPr>
          <w:rFonts w:ascii="Times New Roman" w:hAnsi="Times New Roman" w:cs="Times New Roman"/>
          <w:color w:val="5F497A" w:themeColor="accent4" w:themeShade="BF"/>
        </w:rPr>
      </w:pPr>
      <w:r>
        <w:rPr>
          <w:rFonts w:ascii="Times New Roman" w:hAnsi="Times New Roman" w:cs="Times New Roman"/>
          <w:color w:val="5F497A" w:themeColor="accent4" w:themeShade="BF"/>
        </w:rPr>
        <w:t>Step 1: Import Required Libraries</w:t>
      </w:r>
    </w:p>
    <w:p w:rsidR="000D2940" w:rsidRDefault="00000000">
      <w:pPr>
        <w:pStyle w:val="NormalWeb"/>
        <w:rPr>
          <w:sz w:val="22"/>
          <w:szCs w:val="22"/>
        </w:rPr>
      </w:pPr>
      <w:r>
        <w:rPr>
          <w:sz w:val="22"/>
          <w:szCs w:val="22"/>
        </w:rPr>
        <w:t>The script starts by importing all the necessary libraries for:</w:t>
      </w:r>
    </w:p>
    <w:p w:rsidR="000D2940" w:rsidRDefault="00000000">
      <w:pPr>
        <w:numPr>
          <w:ilvl w:val="0"/>
          <w:numId w:val="18"/>
        </w:numPr>
        <w:spacing w:beforeAutospacing="1" w:after="0" w:afterAutospacing="1"/>
        <w:rPr>
          <w:rFonts w:ascii="Times New Roman" w:hAnsi="Times New Roman" w:cs="Times New Roman"/>
        </w:rPr>
      </w:pPr>
      <w:r>
        <w:rPr>
          <w:rFonts w:ascii="Times New Roman" w:hAnsi="Times New Roman" w:cs="Times New Roman"/>
        </w:rPr>
        <w:t>Web scraping (</w:t>
      </w:r>
      <w:r>
        <w:rPr>
          <w:rStyle w:val="HTMLCode"/>
          <w:rFonts w:ascii="Times New Roman" w:hAnsi="Times New Roman" w:cs="Times New Roman"/>
          <w:sz w:val="22"/>
          <w:szCs w:val="22"/>
        </w:rPr>
        <w:t>requests</w:t>
      </w:r>
      <w:r>
        <w:rPr>
          <w:rFonts w:ascii="Times New Roman" w:hAnsi="Times New Roman" w:cs="Times New Roman"/>
        </w:rPr>
        <w:t xml:space="preserve">, </w:t>
      </w:r>
      <w:proofErr w:type="spellStart"/>
      <w:r>
        <w:rPr>
          <w:rStyle w:val="HTMLCode"/>
          <w:rFonts w:ascii="Times New Roman" w:hAnsi="Times New Roman" w:cs="Times New Roman"/>
          <w:sz w:val="22"/>
          <w:szCs w:val="22"/>
        </w:rPr>
        <w:t>BeautifulSoup</w:t>
      </w:r>
      <w:proofErr w:type="spellEnd"/>
      <w:r>
        <w:rPr>
          <w:rFonts w:ascii="Times New Roman" w:hAnsi="Times New Roman" w:cs="Times New Roman"/>
        </w:rPr>
        <w:t>)</w:t>
      </w:r>
    </w:p>
    <w:p w:rsidR="000D2940" w:rsidRDefault="00000000">
      <w:pPr>
        <w:numPr>
          <w:ilvl w:val="0"/>
          <w:numId w:val="18"/>
        </w:numPr>
        <w:spacing w:beforeAutospacing="1" w:after="0" w:afterAutospacing="1"/>
        <w:rPr>
          <w:rFonts w:ascii="Times New Roman" w:hAnsi="Times New Roman" w:cs="Times New Roman"/>
        </w:rPr>
      </w:pPr>
      <w:r>
        <w:rPr>
          <w:rFonts w:ascii="Times New Roman" w:hAnsi="Times New Roman" w:cs="Times New Roman"/>
        </w:rPr>
        <w:t>Embeddings and search (</w:t>
      </w:r>
      <w:proofErr w:type="spellStart"/>
      <w:r>
        <w:rPr>
          <w:rStyle w:val="HTMLCode"/>
          <w:rFonts w:ascii="Times New Roman" w:hAnsi="Times New Roman" w:cs="Times New Roman"/>
          <w:sz w:val="22"/>
          <w:szCs w:val="22"/>
        </w:rPr>
        <w:t>sentence_transformers</w:t>
      </w:r>
      <w:proofErr w:type="spellEnd"/>
      <w:r>
        <w:rPr>
          <w:rFonts w:ascii="Times New Roman" w:hAnsi="Times New Roman" w:cs="Times New Roman"/>
        </w:rPr>
        <w:t xml:space="preserve">, </w:t>
      </w:r>
      <w:proofErr w:type="spellStart"/>
      <w:r>
        <w:rPr>
          <w:rStyle w:val="HTMLCode"/>
          <w:rFonts w:ascii="Times New Roman" w:hAnsi="Times New Roman" w:cs="Times New Roman"/>
          <w:sz w:val="22"/>
          <w:szCs w:val="22"/>
        </w:rPr>
        <w:t>faiss</w:t>
      </w:r>
      <w:proofErr w:type="spellEnd"/>
      <w:r>
        <w:rPr>
          <w:rFonts w:ascii="Times New Roman" w:hAnsi="Times New Roman" w:cs="Times New Roman"/>
        </w:rPr>
        <w:t xml:space="preserve">, </w:t>
      </w:r>
      <w:proofErr w:type="spellStart"/>
      <w:r>
        <w:rPr>
          <w:rStyle w:val="HTMLCode"/>
          <w:rFonts w:ascii="Times New Roman" w:hAnsi="Times New Roman" w:cs="Times New Roman"/>
          <w:sz w:val="22"/>
          <w:szCs w:val="22"/>
        </w:rPr>
        <w:t>numpy</w:t>
      </w:r>
      <w:proofErr w:type="spellEnd"/>
      <w:r>
        <w:rPr>
          <w:rFonts w:ascii="Times New Roman" w:hAnsi="Times New Roman" w:cs="Times New Roman"/>
        </w:rPr>
        <w:t>)</w:t>
      </w:r>
    </w:p>
    <w:p w:rsidR="000D2940" w:rsidRDefault="00000000">
      <w:pPr>
        <w:numPr>
          <w:ilvl w:val="0"/>
          <w:numId w:val="18"/>
        </w:numPr>
        <w:spacing w:beforeAutospacing="1" w:after="0" w:afterAutospacing="1"/>
        <w:rPr>
          <w:rFonts w:ascii="Times New Roman" w:hAnsi="Times New Roman" w:cs="Times New Roman"/>
        </w:rPr>
      </w:pPr>
      <w:r>
        <w:rPr>
          <w:rFonts w:ascii="Times New Roman" w:hAnsi="Times New Roman" w:cs="Times New Roman"/>
        </w:rPr>
        <w:t>Model-based text generation (</w:t>
      </w:r>
      <w:r>
        <w:rPr>
          <w:rStyle w:val="HTMLCode"/>
          <w:rFonts w:ascii="Times New Roman" w:hAnsi="Times New Roman" w:cs="Times New Roman"/>
          <w:sz w:val="22"/>
          <w:szCs w:val="22"/>
        </w:rPr>
        <w:t>transformers</w:t>
      </w:r>
      <w:r>
        <w:rPr>
          <w:rFonts w:ascii="Times New Roman" w:hAnsi="Times New Roman" w:cs="Times New Roman"/>
        </w:rPr>
        <w:t>)</w:t>
      </w:r>
    </w:p>
    <w:p w:rsidR="000D2940" w:rsidRDefault="00000000">
      <w:pPr>
        <w:numPr>
          <w:ilvl w:val="0"/>
          <w:numId w:val="18"/>
        </w:numPr>
        <w:spacing w:beforeAutospacing="1" w:after="0" w:afterAutospacing="1"/>
        <w:rPr>
          <w:rFonts w:ascii="Times New Roman" w:hAnsi="Times New Roman" w:cs="Times New Roman"/>
        </w:rPr>
      </w:pPr>
      <w:proofErr w:type="spellStart"/>
      <w:r>
        <w:rPr>
          <w:rFonts w:ascii="Times New Roman" w:hAnsi="Times New Roman" w:cs="Times New Roman"/>
        </w:rPr>
        <w:t>FastAPI</w:t>
      </w:r>
      <w:proofErr w:type="spellEnd"/>
      <w:r>
        <w:rPr>
          <w:rFonts w:ascii="Times New Roman" w:hAnsi="Times New Roman" w:cs="Times New Roman"/>
        </w:rPr>
        <w:t xml:space="preserve"> for API creation</w:t>
      </w:r>
    </w:p>
    <w:p w:rsidR="000D2940" w:rsidRDefault="00000000">
      <w:pPr>
        <w:numPr>
          <w:ilvl w:val="0"/>
          <w:numId w:val="18"/>
        </w:numPr>
        <w:spacing w:beforeAutospacing="1" w:after="0" w:afterAutospacing="1"/>
        <w:rPr>
          <w:rFonts w:ascii="Times New Roman" w:hAnsi="Times New Roman" w:cs="Times New Roman"/>
        </w:rPr>
      </w:pPr>
      <w:proofErr w:type="spellStart"/>
      <w:r>
        <w:rPr>
          <w:rFonts w:ascii="Times New Roman" w:hAnsi="Times New Roman" w:cs="Times New Roman"/>
        </w:rPr>
        <w:t>Pyngrok</w:t>
      </w:r>
      <w:proofErr w:type="spellEnd"/>
      <w:r>
        <w:rPr>
          <w:rFonts w:ascii="Times New Roman" w:hAnsi="Times New Roman" w:cs="Times New Roman"/>
        </w:rPr>
        <w:t xml:space="preserve"> for exposing the local API to the internet</w:t>
      </w:r>
    </w:p>
    <w:p w:rsidR="000D2940" w:rsidRDefault="00000000">
      <w:pPr>
        <w:numPr>
          <w:ilvl w:val="0"/>
          <w:numId w:val="18"/>
        </w:numPr>
        <w:spacing w:beforeAutospacing="1" w:after="0" w:afterAutospacing="1"/>
      </w:pPr>
      <w:r>
        <w:rPr>
          <w:rFonts w:ascii="Times New Roman" w:hAnsi="Times New Roman" w:cs="Times New Roman"/>
        </w:rPr>
        <w:t>Miscellaneous utilities like file handling (</w:t>
      </w:r>
      <w:proofErr w:type="spellStart"/>
      <w:r>
        <w:rPr>
          <w:rStyle w:val="HTMLCode"/>
          <w:rFonts w:ascii="Times New Roman" w:hAnsi="Times New Roman" w:cs="Times New Roman"/>
          <w:sz w:val="22"/>
          <w:szCs w:val="22"/>
        </w:rPr>
        <w:t>os</w:t>
      </w:r>
      <w:proofErr w:type="spellEnd"/>
      <w:r>
        <w:rPr>
          <w:rFonts w:ascii="Times New Roman" w:hAnsi="Times New Roman" w:cs="Times New Roman"/>
        </w:rPr>
        <w:t>), etc.</w:t>
      </w:r>
    </w:p>
    <w:p w:rsidR="00733125" w:rsidRDefault="00733125">
      <w:pPr>
        <w:pStyle w:val="Heading3"/>
        <w:keepNext w:val="0"/>
        <w:keepLines w:val="0"/>
        <w:rPr>
          <w:rFonts w:ascii="Times New Roman" w:hAnsi="Times New Roman" w:cs="Times New Roman"/>
          <w:color w:val="5F497A" w:themeColor="accent4" w:themeShade="BF"/>
        </w:rPr>
      </w:pPr>
    </w:p>
    <w:p w:rsidR="000D2940" w:rsidRDefault="00000000">
      <w:pPr>
        <w:pStyle w:val="Heading3"/>
        <w:keepNext w:val="0"/>
        <w:keepLines w:val="0"/>
        <w:rPr>
          <w:rFonts w:ascii="Times New Roman" w:hAnsi="Times New Roman" w:cs="Times New Roman"/>
          <w:color w:val="5F497A" w:themeColor="accent4" w:themeShade="BF"/>
        </w:rPr>
      </w:pPr>
      <w:r>
        <w:rPr>
          <w:rFonts w:ascii="Times New Roman" w:hAnsi="Times New Roman" w:cs="Times New Roman"/>
          <w:color w:val="5F497A" w:themeColor="accent4" w:themeShade="BF"/>
        </w:rPr>
        <w:lastRenderedPageBreak/>
        <w:t xml:space="preserve">Step 2: Initialize </w:t>
      </w:r>
      <w:proofErr w:type="spellStart"/>
      <w:r>
        <w:rPr>
          <w:rFonts w:ascii="Times New Roman" w:hAnsi="Times New Roman" w:cs="Times New Roman"/>
          <w:color w:val="5F497A" w:themeColor="accent4" w:themeShade="BF"/>
        </w:rPr>
        <w:t>FastAPI</w:t>
      </w:r>
      <w:proofErr w:type="spellEnd"/>
      <w:r>
        <w:rPr>
          <w:rFonts w:ascii="Times New Roman" w:hAnsi="Times New Roman" w:cs="Times New Roman"/>
          <w:color w:val="5F497A" w:themeColor="accent4" w:themeShade="BF"/>
        </w:rPr>
        <w:t xml:space="preserve"> App and CORS Middleware</w:t>
      </w:r>
    </w:p>
    <w:p w:rsidR="000D2940" w:rsidRDefault="00000000">
      <w:pPr>
        <w:pStyle w:val="NormalWeb"/>
        <w:rPr>
          <w:sz w:val="22"/>
          <w:szCs w:val="22"/>
        </w:rPr>
      </w:pPr>
      <w:r>
        <w:rPr>
          <w:sz w:val="22"/>
          <w:szCs w:val="22"/>
        </w:rPr>
        <w:t xml:space="preserve">The </w:t>
      </w:r>
      <w:proofErr w:type="spellStart"/>
      <w:r>
        <w:rPr>
          <w:sz w:val="22"/>
          <w:szCs w:val="22"/>
        </w:rPr>
        <w:t>FastAPI</w:t>
      </w:r>
      <w:proofErr w:type="spellEnd"/>
      <w:r>
        <w:rPr>
          <w:sz w:val="22"/>
          <w:szCs w:val="22"/>
        </w:rPr>
        <w:t xml:space="preserve"> application is initialized:</w:t>
      </w:r>
    </w:p>
    <w:p w:rsidR="000D2940" w:rsidRDefault="00000000">
      <w:pPr>
        <w:numPr>
          <w:ilvl w:val="0"/>
          <w:numId w:val="19"/>
        </w:numPr>
        <w:spacing w:beforeAutospacing="1" w:after="0" w:afterAutospacing="1"/>
      </w:pPr>
      <w:r>
        <w:rPr>
          <w:rFonts w:ascii="Times New Roman" w:hAnsi="Times New Roman" w:cs="Times New Roman"/>
        </w:rPr>
        <w:t>CORS (Cross-Origin Resource Sharing) is enabled for all origins, methods, and headers so that the API can be accessed from any domain.</w:t>
      </w:r>
    </w:p>
    <w:p w:rsidR="000D2940" w:rsidRDefault="00000000">
      <w:pPr>
        <w:pStyle w:val="Heading3"/>
        <w:keepNext w:val="0"/>
        <w:keepLines w:val="0"/>
        <w:rPr>
          <w:rFonts w:ascii="Times New Roman" w:hAnsi="Times New Roman" w:cs="Times New Roman"/>
          <w:color w:val="5F497A" w:themeColor="accent4" w:themeShade="BF"/>
        </w:rPr>
      </w:pPr>
      <w:r>
        <w:rPr>
          <w:rFonts w:ascii="Times New Roman" w:hAnsi="Times New Roman" w:cs="Times New Roman"/>
          <w:color w:val="5F497A" w:themeColor="accent4" w:themeShade="BF"/>
        </w:rPr>
        <w:t>Step 3: Load Sentence Transformer and Hugging Face Generative Model</w:t>
      </w:r>
    </w:p>
    <w:p w:rsidR="000D2940" w:rsidRDefault="00000000">
      <w:pPr>
        <w:numPr>
          <w:ilvl w:val="0"/>
          <w:numId w:val="20"/>
        </w:numPr>
        <w:spacing w:beforeAutospacing="1" w:after="0" w:afterAutospacing="1"/>
        <w:rPr>
          <w:rFonts w:ascii="Times New Roman" w:hAnsi="Times New Roman" w:cs="Times New Roman"/>
        </w:rPr>
      </w:pPr>
      <w:r>
        <w:rPr>
          <w:rFonts w:ascii="Times New Roman" w:hAnsi="Times New Roman" w:cs="Times New Roman"/>
        </w:rPr>
        <w:t>A Sentence Transformer model (</w:t>
      </w:r>
      <w:r>
        <w:rPr>
          <w:rStyle w:val="HTMLCode"/>
          <w:rFonts w:ascii="Times New Roman" w:hAnsi="Times New Roman" w:cs="Times New Roman"/>
          <w:sz w:val="22"/>
          <w:szCs w:val="22"/>
        </w:rPr>
        <w:t>all-MiniLM-L6-v2</w:t>
      </w:r>
      <w:r>
        <w:rPr>
          <w:rFonts w:ascii="Times New Roman" w:hAnsi="Times New Roman" w:cs="Times New Roman"/>
        </w:rPr>
        <w:t>) is loaded for sentence embedding.</w:t>
      </w:r>
    </w:p>
    <w:p w:rsidR="000D2940" w:rsidRDefault="00000000">
      <w:pPr>
        <w:numPr>
          <w:ilvl w:val="0"/>
          <w:numId w:val="20"/>
        </w:numPr>
        <w:spacing w:beforeAutospacing="1" w:after="0" w:afterAutospacing="1"/>
        <w:rPr>
          <w:rFonts w:ascii="Times New Roman" w:hAnsi="Times New Roman" w:cs="Times New Roman"/>
        </w:rPr>
      </w:pPr>
      <w:r>
        <w:rPr>
          <w:rFonts w:ascii="Times New Roman" w:hAnsi="Times New Roman" w:cs="Times New Roman"/>
        </w:rPr>
        <w:t>A Hugging Face model (e.g., GPT-2) is loaded for text generation.</w:t>
      </w:r>
    </w:p>
    <w:p w:rsidR="000D2940" w:rsidRDefault="00000000">
      <w:pPr>
        <w:pStyle w:val="Heading3"/>
        <w:keepNext w:val="0"/>
        <w:keepLines w:val="0"/>
        <w:rPr>
          <w:rFonts w:ascii="Times New Roman" w:hAnsi="Times New Roman" w:cs="Times New Roman"/>
        </w:rPr>
      </w:pPr>
      <w:r>
        <w:rPr>
          <w:rFonts w:ascii="Times New Roman" w:hAnsi="Times New Roman" w:cs="Times New Roman"/>
          <w:color w:val="5F497A" w:themeColor="accent4" w:themeShade="BF"/>
        </w:rPr>
        <w:t>Step 4: FAISS Index Setup and Data Handling</w:t>
      </w:r>
    </w:p>
    <w:p w:rsidR="000D2940" w:rsidRDefault="00000000">
      <w:pPr>
        <w:numPr>
          <w:ilvl w:val="0"/>
          <w:numId w:val="21"/>
        </w:numPr>
        <w:spacing w:beforeAutospacing="1" w:after="0" w:afterAutospacing="1"/>
        <w:rPr>
          <w:rFonts w:ascii="Times New Roman" w:hAnsi="Times New Roman" w:cs="Times New Roman"/>
        </w:rPr>
      </w:pPr>
      <w:r>
        <w:rPr>
          <w:rFonts w:ascii="Times New Roman" w:hAnsi="Times New Roman" w:cs="Times New Roman"/>
        </w:rPr>
        <w:t xml:space="preserve">The FAISS index is initialized as </w:t>
      </w:r>
      <w:r>
        <w:rPr>
          <w:rStyle w:val="HTMLCode"/>
          <w:rFonts w:ascii="Times New Roman" w:hAnsi="Times New Roman" w:cs="Times New Roman"/>
          <w:sz w:val="22"/>
          <w:szCs w:val="22"/>
        </w:rPr>
        <w:t>None</w:t>
      </w:r>
      <w:r>
        <w:rPr>
          <w:rFonts w:ascii="Times New Roman" w:hAnsi="Times New Roman" w:cs="Times New Roman"/>
        </w:rPr>
        <w:t xml:space="preserve"> and will later store text embeddings.</w:t>
      </w:r>
    </w:p>
    <w:p w:rsidR="000D2940" w:rsidRDefault="00000000">
      <w:pPr>
        <w:numPr>
          <w:ilvl w:val="0"/>
          <w:numId w:val="21"/>
        </w:numPr>
        <w:spacing w:beforeAutospacing="1" w:after="0" w:afterAutospacing="1"/>
        <w:rPr>
          <w:rFonts w:ascii="Times New Roman" w:hAnsi="Times New Roman" w:cs="Times New Roman"/>
        </w:rPr>
      </w:pPr>
      <w:r>
        <w:rPr>
          <w:rFonts w:ascii="Times New Roman" w:hAnsi="Times New Roman" w:cs="Times New Roman"/>
        </w:rPr>
        <w:t xml:space="preserve">The </w:t>
      </w:r>
      <w:proofErr w:type="spellStart"/>
      <w:r>
        <w:rPr>
          <w:rStyle w:val="HTMLCode"/>
          <w:rFonts w:ascii="Times New Roman" w:hAnsi="Times New Roman" w:cs="Times New Roman"/>
          <w:sz w:val="22"/>
          <w:szCs w:val="22"/>
        </w:rPr>
        <w:t>stored_sentences</w:t>
      </w:r>
      <w:proofErr w:type="spellEnd"/>
      <w:r>
        <w:rPr>
          <w:rFonts w:ascii="Times New Roman" w:hAnsi="Times New Roman" w:cs="Times New Roman"/>
        </w:rPr>
        <w:t xml:space="preserve"> list will hold the sentences from the scraped text.</w:t>
      </w:r>
    </w:p>
    <w:p w:rsidR="000D2940" w:rsidRDefault="00000000">
      <w:pPr>
        <w:numPr>
          <w:ilvl w:val="0"/>
          <w:numId w:val="21"/>
        </w:numPr>
        <w:spacing w:beforeAutospacing="1" w:after="0" w:afterAutospacing="1"/>
        <w:rPr>
          <w:rFonts w:ascii="Times New Roman" w:hAnsi="Times New Roman" w:cs="Times New Roman"/>
        </w:rPr>
      </w:pPr>
      <w:r>
        <w:rPr>
          <w:rStyle w:val="HTMLCode"/>
          <w:rFonts w:ascii="Times New Roman" w:hAnsi="Times New Roman" w:cs="Times New Roman"/>
          <w:sz w:val="22"/>
          <w:szCs w:val="22"/>
        </w:rPr>
        <w:t>SCRAPED_TEXT_FILE</w:t>
      </w:r>
      <w:r>
        <w:rPr>
          <w:rFonts w:ascii="Times New Roman" w:hAnsi="Times New Roman" w:cs="Times New Roman"/>
        </w:rPr>
        <w:t xml:space="preserve"> is defined to store the scraped Wikipedia content.</w:t>
      </w:r>
    </w:p>
    <w:p w:rsidR="000D2940" w:rsidRDefault="00000000">
      <w:pPr>
        <w:pStyle w:val="Heading3"/>
        <w:keepNext w:val="0"/>
        <w:keepLines w:val="0"/>
        <w:rPr>
          <w:rFonts w:ascii="Times New Roman" w:hAnsi="Times New Roman" w:cs="Times New Roman"/>
        </w:rPr>
      </w:pPr>
      <w:r>
        <w:rPr>
          <w:rFonts w:ascii="Times New Roman" w:hAnsi="Times New Roman" w:cs="Times New Roman"/>
          <w:color w:val="5F497A" w:themeColor="accent4" w:themeShade="BF"/>
        </w:rPr>
        <w:t>Step 5: Define Fast API Request Models</w:t>
      </w:r>
    </w:p>
    <w:p w:rsidR="000D2940" w:rsidRDefault="00000000">
      <w:pPr>
        <w:pStyle w:val="NormalWeb"/>
        <w:rPr>
          <w:sz w:val="22"/>
          <w:szCs w:val="22"/>
        </w:rPr>
      </w:pPr>
      <w:r>
        <w:rPr>
          <w:sz w:val="22"/>
          <w:szCs w:val="22"/>
        </w:rPr>
        <w:t xml:space="preserve">Two request models are created using </w:t>
      </w:r>
      <w:proofErr w:type="spellStart"/>
      <w:r>
        <w:rPr>
          <w:rStyle w:val="HTMLCode"/>
          <w:rFonts w:ascii="Times New Roman" w:hAnsi="Times New Roman" w:cs="Times New Roman"/>
          <w:sz w:val="22"/>
          <w:szCs w:val="22"/>
        </w:rPr>
        <w:t>Pydantic</w:t>
      </w:r>
      <w:proofErr w:type="spellEnd"/>
      <w:r>
        <w:rPr>
          <w:sz w:val="22"/>
          <w:szCs w:val="22"/>
        </w:rPr>
        <w:t>:</w:t>
      </w:r>
    </w:p>
    <w:p w:rsidR="000D2940" w:rsidRDefault="00000000">
      <w:pPr>
        <w:numPr>
          <w:ilvl w:val="0"/>
          <w:numId w:val="22"/>
        </w:numPr>
        <w:spacing w:beforeAutospacing="1" w:after="0" w:afterAutospacing="1"/>
        <w:rPr>
          <w:rFonts w:ascii="Times New Roman" w:hAnsi="Times New Roman" w:cs="Times New Roman"/>
        </w:rPr>
      </w:pPr>
      <w:proofErr w:type="spellStart"/>
      <w:r>
        <w:rPr>
          <w:rStyle w:val="HTMLCode"/>
          <w:rFonts w:ascii="Times New Roman" w:hAnsi="Times New Roman" w:cs="Times New Roman"/>
          <w:sz w:val="22"/>
          <w:szCs w:val="22"/>
        </w:rPr>
        <w:t>LoadDataRequest</w:t>
      </w:r>
      <w:proofErr w:type="spellEnd"/>
      <w:r>
        <w:rPr>
          <w:rFonts w:ascii="Times New Roman" w:hAnsi="Times New Roman" w:cs="Times New Roman"/>
        </w:rPr>
        <w:t>: Handles the URL to scrape data from.</w:t>
      </w:r>
    </w:p>
    <w:p w:rsidR="000D2940" w:rsidRDefault="00000000">
      <w:pPr>
        <w:numPr>
          <w:ilvl w:val="0"/>
          <w:numId w:val="22"/>
        </w:numPr>
        <w:spacing w:beforeAutospacing="1" w:after="0" w:afterAutospacing="1"/>
        <w:rPr>
          <w:rFonts w:ascii="Times New Roman" w:hAnsi="Times New Roman" w:cs="Times New Roman"/>
        </w:rPr>
      </w:pPr>
      <w:proofErr w:type="spellStart"/>
      <w:r>
        <w:rPr>
          <w:rStyle w:val="HTMLCode"/>
          <w:rFonts w:ascii="Times New Roman" w:hAnsi="Times New Roman" w:cs="Times New Roman"/>
          <w:sz w:val="22"/>
          <w:szCs w:val="22"/>
        </w:rPr>
        <w:t>QueryRequest</w:t>
      </w:r>
      <w:proofErr w:type="spellEnd"/>
      <w:r>
        <w:rPr>
          <w:rFonts w:ascii="Times New Roman" w:hAnsi="Times New Roman" w:cs="Times New Roman"/>
        </w:rPr>
        <w:t>: Handles the user’s question.</w:t>
      </w:r>
    </w:p>
    <w:p w:rsidR="000D2940" w:rsidRDefault="00000000">
      <w:pPr>
        <w:pStyle w:val="Heading3"/>
        <w:keepNext w:val="0"/>
        <w:keepLines w:val="0"/>
        <w:rPr>
          <w:rFonts w:ascii="Times New Roman" w:hAnsi="Times New Roman" w:cs="Times New Roman"/>
          <w:color w:val="5F497A" w:themeColor="accent4" w:themeShade="BF"/>
        </w:rPr>
      </w:pPr>
      <w:r>
        <w:rPr>
          <w:rFonts w:ascii="Times New Roman" w:hAnsi="Times New Roman" w:cs="Times New Roman"/>
          <w:color w:val="5F497A" w:themeColor="accent4" w:themeShade="BF"/>
        </w:rPr>
        <w:t>Step 6: Wikipedia Data Scraping</w:t>
      </w:r>
    </w:p>
    <w:p w:rsidR="000D2940" w:rsidRDefault="00000000">
      <w:pPr>
        <w:pStyle w:val="NormalWeb"/>
        <w:rPr>
          <w:sz w:val="22"/>
          <w:szCs w:val="22"/>
        </w:rPr>
      </w:pPr>
      <w:r>
        <w:rPr>
          <w:sz w:val="22"/>
          <w:szCs w:val="22"/>
        </w:rPr>
        <w:t xml:space="preserve">A function </w:t>
      </w:r>
      <w:proofErr w:type="spellStart"/>
      <w:r>
        <w:rPr>
          <w:rStyle w:val="HTMLCode"/>
          <w:rFonts w:ascii="Times New Roman" w:hAnsi="Times New Roman" w:cs="Times New Roman"/>
          <w:sz w:val="22"/>
          <w:szCs w:val="22"/>
        </w:rPr>
        <w:t>extract_wikipedia_data</w:t>
      </w:r>
      <w:proofErr w:type="spellEnd"/>
      <w:r>
        <w:rPr>
          <w:rStyle w:val="HTMLCode"/>
          <w:rFonts w:ascii="Times New Roman" w:hAnsi="Times New Roman" w:cs="Times New Roman"/>
          <w:sz w:val="22"/>
          <w:szCs w:val="22"/>
        </w:rPr>
        <w:t>(</w:t>
      </w:r>
      <w:proofErr w:type="spellStart"/>
      <w:r>
        <w:rPr>
          <w:rStyle w:val="HTMLCode"/>
          <w:rFonts w:ascii="Times New Roman" w:hAnsi="Times New Roman" w:cs="Times New Roman"/>
          <w:sz w:val="22"/>
          <w:szCs w:val="22"/>
        </w:rPr>
        <w:t>url</w:t>
      </w:r>
      <w:proofErr w:type="spellEnd"/>
      <w:r>
        <w:rPr>
          <w:rStyle w:val="HTMLCode"/>
          <w:rFonts w:ascii="Times New Roman" w:hAnsi="Times New Roman" w:cs="Times New Roman"/>
          <w:sz w:val="22"/>
          <w:szCs w:val="22"/>
        </w:rPr>
        <w:t>)</w:t>
      </w:r>
      <w:r>
        <w:rPr>
          <w:sz w:val="22"/>
          <w:szCs w:val="22"/>
        </w:rPr>
        <w:t xml:space="preserve"> is defined to scrape content from the Wikipedia page:</w:t>
      </w:r>
    </w:p>
    <w:p w:rsidR="000D2940" w:rsidRDefault="00000000">
      <w:pPr>
        <w:numPr>
          <w:ilvl w:val="0"/>
          <w:numId w:val="23"/>
        </w:numPr>
        <w:spacing w:beforeAutospacing="1" w:after="0" w:afterAutospacing="1"/>
        <w:rPr>
          <w:rFonts w:ascii="Times New Roman" w:hAnsi="Times New Roman" w:cs="Times New Roman"/>
        </w:rPr>
      </w:pPr>
      <w:r>
        <w:rPr>
          <w:rFonts w:ascii="Times New Roman" w:hAnsi="Times New Roman" w:cs="Times New Roman"/>
        </w:rPr>
        <w:t xml:space="preserve">It fetches the content using the </w:t>
      </w:r>
      <w:r>
        <w:rPr>
          <w:rStyle w:val="HTMLCode"/>
          <w:rFonts w:ascii="Times New Roman" w:hAnsi="Times New Roman" w:cs="Times New Roman"/>
          <w:sz w:val="22"/>
          <w:szCs w:val="22"/>
        </w:rPr>
        <w:t>requests</w:t>
      </w:r>
      <w:r>
        <w:rPr>
          <w:rFonts w:ascii="Times New Roman" w:hAnsi="Times New Roman" w:cs="Times New Roman"/>
        </w:rPr>
        <w:t xml:space="preserve"> library.</w:t>
      </w:r>
    </w:p>
    <w:p w:rsidR="000D2940" w:rsidRDefault="00000000">
      <w:pPr>
        <w:numPr>
          <w:ilvl w:val="0"/>
          <w:numId w:val="23"/>
        </w:numPr>
        <w:spacing w:beforeAutospacing="1" w:after="0" w:afterAutospacing="1"/>
        <w:rPr>
          <w:rFonts w:ascii="Times New Roman" w:hAnsi="Times New Roman" w:cs="Times New Roman"/>
        </w:rPr>
      </w:pPr>
      <w:r>
        <w:rPr>
          <w:rFonts w:ascii="Times New Roman" w:hAnsi="Times New Roman" w:cs="Times New Roman"/>
        </w:rPr>
        <w:t xml:space="preserve">Extracts text from the HTML </w:t>
      </w:r>
      <w:r>
        <w:rPr>
          <w:rStyle w:val="HTMLCode"/>
          <w:rFonts w:ascii="Times New Roman" w:hAnsi="Times New Roman" w:cs="Times New Roman"/>
          <w:sz w:val="22"/>
          <w:szCs w:val="22"/>
        </w:rPr>
        <w:t>&lt;p&gt;</w:t>
      </w:r>
      <w:r>
        <w:rPr>
          <w:rFonts w:ascii="Times New Roman" w:hAnsi="Times New Roman" w:cs="Times New Roman"/>
        </w:rPr>
        <w:t xml:space="preserve"> tags using </w:t>
      </w:r>
      <w:proofErr w:type="spellStart"/>
      <w:r>
        <w:rPr>
          <w:rFonts w:ascii="Times New Roman" w:hAnsi="Times New Roman" w:cs="Times New Roman"/>
        </w:rPr>
        <w:t>BeautifulSoup</w:t>
      </w:r>
      <w:proofErr w:type="spellEnd"/>
      <w:r>
        <w:rPr>
          <w:rFonts w:ascii="Times New Roman" w:hAnsi="Times New Roman" w:cs="Times New Roman"/>
        </w:rPr>
        <w:t>.</w:t>
      </w:r>
    </w:p>
    <w:p w:rsidR="000D2940" w:rsidRDefault="00000000">
      <w:pPr>
        <w:numPr>
          <w:ilvl w:val="0"/>
          <w:numId w:val="23"/>
        </w:numPr>
        <w:spacing w:beforeAutospacing="1" w:after="0" w:afterAutospacing="1"/>
        <w:rPr>
          <w:rFonts w:ascii="Times New Roman" w:hAnsi="Times New Roman" w:cs="Times New Roman"/>
        </w:rPr>
      </w:pPr>
      <w:r>
        <w:rPr>
          <w:rFonts w:ascii="Times New Roman" w:hAnsi="Times New Roman" w:cs="Times New Roman"/>
        </w:rPr>
        <w:t>Saves the scraped text into a file.</w:t>
      </w:r>
    </w:p>
    <w:p w:rsidR="000D2940" w:rsidRDefault="00000000">
      <w:pPr>
        <w:pStyle w:val="Heading3"/>
        <w:keepNext w:val="0"/>
        <w:keepLines w:val="0"/>
        <w:rPr>
          <w:rFonts w:ascii="Times New Roman" w:hAnsi="Times New Roman" w:cs="Times New Roman"/>
          <w:color w:val="5F497A" w:themeColor="accent4" w:themeShade="BF"/>
        </w:rPr>
      </w:pPr>
      <w:r>
        <w:rPr>
          <w:rFonts w:ascii="Times New Roman" w:hAnsi="Times New Roman" w:cs="Times New Roman"/>
          <w:color w:val="5F497A" w:themeColor="accent4" w:themeShade="BF"/>
        </w:rPr>
        <w:t>Step 7: Embedding and FAISS Storage</w:t>
      </w:r>
    </w:p>
    <w:p w:rsidR="000D2940" w:rsidRDefault="00000000">
      <w:pPr>
        <w:pStyle w:val="NormalWeb"/>
        <w:rPr>
          <w:b/>
          <w:bCs/>
          <w:sz w:val="22"/>
          <w:szCs w:val="22"/>
        </w:rPr>
      </w:pPr>
      <w:proofErr w:type="spellStart"/>
      <w:r>
        <w:rPr>
          <w:rStyle w:val="HTMLCode"/>
          <w:rFonts w:ascii="Times New Roman" w:hAnsi="Times New Roman" w:cs="Times New Roman"/>
          <w:b/>
          <w:bCs/>
          <w:sz w:val="22"/>
          <w:szCs w:val="22"/>
        </w:rPr>
        <w:t>embed_and_store_text</w:t>
      </w:r>
      <w:proofErr w:type="spellEnd"/>
      <w:r>
        <w:rPr>
          <w:rStyle w:val="HTMLCode"/>
          <w:rFonts w:ascii="Times New Roman" w:hAnsi="Times New Roman" w:cs="Times New Roman"/>
          <w:b/>
          <w:bCs/>
          <w:sz w:val="22"/>
          <w:szCs w:val="22"/>
        </w:rPr>
        <w:t>(text)</w:t>
      </w:r>
      <w:r>
        <w:rPr>
          <w:b/>
          <w:bCs/>
          <w:sz w:val="22"/>
          <w:szCs w:val="22"/>
        </w:rPr>
        <w:t>:</w:t>
      </w:r>
    </w:p>
    <w:p w:rsidR="000D2940" w:rsidRDefault="00000000">
      <w:pPr>
        <w:numPr>
          <w:ilvl w:val="0"/>
          <w:numId w:val="24"/>
        </w:numPr>
        <w:spacing w:beforeAutospacing="1" w:after="0" w:afterAutospacing="1"/>
        <w:rPr>
          <w:rFonts w:ascii="Times New Roman" w:hAnsi="Times New Roman" w:cs="Times New Roman"/>
        </w:rPr>
      </w:pPr>
      <w:r>
        <w:rPr>
          <w:rFonts w:ascii="Times New Roman" w:hAnsi="Times New Roman" w:cs="Times New Roman"/>
        </w:rPr>
        <w:t>Splits the scraped text into individual sentences.</w:t>
      </w:r>
    </w:p>
    <w:p w:rsidR="000D2940" w:rsidRDefault="00000000">
      <w:pPr>
        <w:numPr>
          <w:ilvl w:val="0"/>
          <w:numId w:val="24"/>
        </w:numPr>
        <w:spacing w:beforeAutospacing="1" w:after="0" w:afterAutospacing="1"/>
        <w:rPr>
          <w:rFonts w:ascii="Times New Roman" w:hAnsi="Times New Roman" w:cs="Times New Roman"/>
        </w:rPr>
      </w:pPr>
      <w:r>
        <w:rPr>
          <w:rFonts w:ascii="Times New Roman" w:hAnsi="Times New Roman" w:cs="Times New Roman"/>
        </w:rPr>
        <w:t>Converts these sentences into embeddings using the Sentence Transformer.</w:t>
      </w:r>
    </w:p>
    <w:p w:rsidR="000D2940" w:rsidRDefault="00000000" w:rsidP="00733125">
      <w:pPr>
        <w:numPr>
          <w:ilvl w:val="0"/>
          <w:numId w:val="24"/>
        </w:numPr>
        <w:spacing w:beforeAutospacing="1" w:after="0" w:afterAutospacing="1"/>
        <w:rPr>
          <w:rFonts w:ascii="Times New Roman" w:hAnsi="Times New Roman" w:cs="Times New Roman"/>
        </w:rPr>
      </w:pPr>
      <w:r>
        <w:rPr>
          <w:rFonts w:ascii="Times New Roman" w:hAnsi="Times New Roman" w:cs="Times New Roman"/>
        </w:rPr>
        <w:t>Stores these embeddings in a FAISS index using cosine similarity.</w:t>
      </w:r>
    </w:p>
    <w:p w:rsidR="00733125" w:rsidRDefault="00733125" w:rsidP="00733125">
      <w:pPr>
        <w:spacing w:beforeAutospacing="1" w:after="0" w:afterAutospacing="1"/>
        <w:rPr>
          <w:rFonts w:ascii="Times New Roman" w:hAnsi="Times New Roman" w:cs="Times New Roman"/>
        </w:rPr>
      </w:pPr>
    </w:p>
    <w:p w:rsidR="00733125" w:rsidRPr="00733125" w:rsidRDefault="00733125" w:rsidP="00733125">
      <w:pPr>
        <w:spacing w:beforeAutospacing="1" w:after="0" w:afterAutospacing="1"/>
        <w:rPr>
          <w:rFonts w:ascii="Times New Roman" w:hAnsi="Times New Roman" w:cs="Times New Roman"/>
        </w:rPr>
      </w:pPr>
    </w:p>
    <w:p w:rsidR="000D2940" w:rsidRDefault="00000000">
      <w:pPr>
        <w:pStyle w:val="Heading3"/>
        <w:keepNext w:val="0"/>
        <w:keepLines w:val="0"/>
        <w:rPr>
          <w:rFonts w:ascii="Times New Roman" w:hAnsi="Times New Roman" w:cs="Times New Roman"/>
          <w:color w:val="5F497A" w:themeColor="accent4" w:themeShade="BF"/>
        </w:rPr>
      </w:pPr>
      <w:r>
        <w:rPr>
          <w:rFonts w:ascii="Times New Roman" w:hAnsi="Times New Roman" w:cs="Times New Roman"/>
          <w:color w:val="5F497A" w:themeColor="accent4" w:themeShade="BF"/>
        </w:rPr>
        <w:lastRenderedPageBreak/>
        <w:t>Step 8: Load and Query Endpoints</w:t>
      </w:r>
    </w:p>
    <w:p w:rsidR="000D2940" w:rsidRDefault="00000000">
      <w:pPr>
        <w:pStyle w:val="NormalWeb"/>
        <w:rPr>
          <w:sz w:val="22"/>
          <w:szCs w:val="22"/>
        </w:rPr>
      </w:pPr>
      <w:r>
        <w:rPr>
          <w:sz w:val="22"/>
          <w:szCs w:val="22"/>
        </w:rPr>
        <w:t xml:space="preserve">Two </w:t>
      </w:r>
      <w:proofErr w:type="spellStart"/>
      <w:r>
        <w:rPr>
          <w:sz w:val="22"/>
          <w:szCs w:val="22"/>
        </w:rPr>
        <w:t>FastAPI</w:t>
      </w:r>
      <w:proofErr w:type="spellEnd"/>
      <w:r>
        <w:rPr>
          <w:sz w:val="22"/>
          <w:szCs w:val="22"/>
        </w:rPr>
        <w:t xml:space="preserve"> endpoints are defined:</w:t>
      </w:r>
    </w:p>
    <w:p w:rsidR="000D2940" w:rsidRDefault="00000000">
      <w:pPr>
        <w:numPr>
          <w:ilvl w:val="0"/>
          <w:numId w:val="25"/>
        </w:numPr>
        <w:spacing w:beforeAutospacing="1" w:after="0" w:afterAutospacing="1"/>
      </w:pPr>
      <w:r>
        <w:rPr>
          <w:rStyle w:val="Strong"/>
          <w:rFonts w:ascii="Times New Roman" w:hAnsi="Times New Roman" w:cs="Times New Roman"/>
        </w:rPr>
        <w:t>/</w:t>
      </w:r>
      <w:proofErr w:type="gramStart"/>
      <w:r>
        <w:rPr>
          <w:rStyle w:val="Strong"/>
          <w:rFonts w:ascii="Times New Roman" w:hAnsi="Times New Roman" w:cs="Times New Roman"/>
        </w:rPr>
        <w:t>load</w:t>
      </w:r>
      <w:proofErr w:type="gramEnd"/>
      <w:r>
        <w:rPr>
          <w:rFonts w:ascii="Times New Roman" w:hAnsi="Times New Roman" w:cs="Times New Roman"/>
        </w:rPr>
        <w:t>: This endpoint scrapes the Wikipedia URL and stores the embeddings in FAISS. The request body contains the Wikipedia URL.</w:t>
      </w:r>
    </w:p>
    <w:p w:rsidR="000D2940" w:rsidRDefault="00000000">
      <w:pPr>
        <w:numPr>
          <w:ilvl w:val="0"/>
          <w:numId w:val="25"/>
        </w:numPr>
        <w:spacing w:beforeAutospacing="1" w:after="0" w:afterAutospacing="1"/>
        <w:rPr>
          <w:rFonts w:ascii="Times New Roman" w:hAnsi="Times New Roman" w:cs="Times New Roman"/>
        </w:rPr>
      </w:pPr>
      <w:r>
        <w:rPr>
          <w:rStyle w:val="Strong"/>
          <w:rFonts w:ascii="Times New Roman" w:eastAsia="SimSun" w:hAnsi="Times New Roman" w:cs="Times New Roman"/>
        </w:rPr>
        <w:t>/</w:t>
      </w:r>
      <w:proofErr w:type="gramStart"/>
      <w:r>
        <w:rPr>
          <w:rStyle w:val="Strong"/>
          <w:rFonts w:ascii="Times New Roman" w:eastAsia="SimSun" w:hAnsi="Times New Roman" w:cs="Times New Roman"/>
        </w:rPr>
        <w:t>query</w:t>
      </w:r>
      <w:proofErr w:type="gramEnd"/>
      <w:r>
        <w:rPr>
          <w:rFonts w:ascii="Times New Roman" w:eastAsia="SimSun" w:hAnsi="Times New Roman" w:cs="Times New Roman"/>
        </w:rPr>
        <w:t>: This endpoint handles user queries by searching the FAISS index for the most relevant sentences, then passing these sentences as a prompt to the GPT-2 model for text generation.</w:t>
      </w:r>
    </w:p>
    <w:p w:rsidR="000D2940" w:rsidRDefault="00000000">
      <w:pPr>
        <w:pStyle w:val="Heading3"/>
        <w:keepNext w:val="0"/>
        <w:keepLines w:val="0"/>
        <w:rPr>
          <w:rFonts w:ascii="Times New Roman" w:hAnsi="Times New Roman" w:cs="Times New Roman"/>
          <w:color w:val="5F497A" w:themeColor="accent4" w:themeShade="BF"/>
        </w:rPr>
      </w:pPr>
      <w:r>
        <w:rPr>
          <w:rFonts w:ascii="Times New Roman" w:hAnsi="Times New Roman" w:cs="Times New Roman"/>
          <w:color w:val="5F497A" w:themeColor="accent4" w:themeShade="BF"/>
        </w:rPr>
        <w:t xml:space="preserve">Step 9: Set Up </w:t>
      </w:r>
      <w:proofErr w:type="spellStart"/>
      <w:r>
        <w:rPr>
          <w:rFonts w:ascii="Times New Roman" w:hAnsi="Times New Roman" w:cs="Times New Roman"/>
          <w:color w:val="5F497A" w:themeColor="accent4" w:themeShade="BF"/>
        </w:rPr>
        <w:t>Ngrok</w:t>
      </w:r>
      <w:proofErr w:type="spellEnd"/>
      <w:r>
        <w:rPr>
          <w:rFonts w:ascii="Times New Roman" w:hAnsi="Times New Roman" w:cs="Times New Roman"/>
          <w:color w:val="5F497A" w:themeColor="accent4" w:themeShade="BF"/>
        </w:rPr>
        <w:t xml:space="preserve"> for Public Access</w:t>
      </w:r>
    </w:p>
    <w:p w:rsidR="000D2940" w:rsidRPr="00733125" w:rsidRDefault="00000000" w:rsidP="00733125">
      <w:pPr>
        <w:pStyle w:val="NormalWeb"/>
        <w:rPr>
          <w:sz w:val="22"/>
          <w:szCs w:val="22"/>
        </w:rPr>
      </w:pPr>
      <w:r>
        <w:rPr>
          <w:sz w:val="22"/>
          <w:szCs w:val="22"/>
        </w:rPr>
        <w:t xml:space="preserve">The script authenticates and sets up a tunnel using </w:t>
      </w:r>
      <w:proofErr w:type="spellStart"/>
      <w:r>
        <w:rPr>
          <w:sz w:val="22"/>
          <w:szCs w:val="22"/>
        </w:rPr>
        <w:t>Ngrok</w:t>
      </w:r>
      <w:proofErr w:type="spellEnd"/>
      <w:r>
        <w:rPr>
          <w:sz w:val="22"/>
          <w:szCs w:val="22"/>
        </w:rPr>
        <w:t xml:space="preserve"> to make the local </w:t>
      </w:r>
      <w:proofErr w:type="spellStart"/>
      <w:r>
        <w:rPr>
          <w:sz w:val="22"/>
          <w:szCs w:val="22"/>
        </w:rPr>
        <w:t>FastAPI</w:t>
      </w:r>
      <w:proofErr w:type="spellEnd"/>
      <w:r>
        <w:rPr>
          <w:sz w:val="22"/>
          <w:szCs w:val="22"/>
        </w:rPr>
        <w:t xml:space="preserve"> application accessible over the internet.</w:t>
      </w:r>
    </w:p>
    <w:p w:rsidR="000D2940" w:rsidRDefault="00000000">
      <w:pPr>
        <w:pStyle w:val="Heading3"/>
        <w:keepNext w:val="0"/>
        <w:keepLines w:val="0"/>
        <w:rPr>
          <w:rFonts w:ascii="Times New Roman" w:hAnsi="Times New Roman" w:cs="Times New Roman"/>
        </w:rPr>
      </w:pPr>
      <w:r>
        <w:rPr>
          <w:rFonts w:ascii="Times New Roman" w:hAnsi="Times New Roman" w:cs="Times New Roman"/>
          <w:color w:val="5F497A" w:themeColor="accent4" w:themeShade="BF"/>
        </w:rPr>
        <w:t>Step 10: HTML Page and Background Image</w:t>
      </w:r>
    </w:p>
    <w:p w:rsidR="000D2940" w:rsidRDefault="00000000">
      <w:pPr>
        <w:numPr>
          <w:ilvl w:val="0"/>
          <w:numId w:val="26"/>
        </w:numPr>
        <w:spacing w:beforeAutospacing="1" w:after="0" w:afterAutospacing="1"/>
        <w:rPr>
          <w:rFonts w:ascii="Times New Roman" w:hAnsi="Times New Roman" w:cs="Times New Roman"/>
        </w:rPr>
      </w:pPr>
      <w:r>
        <w:rPr>
          <w:rFonts w:ascii="Times New Roman" w:hAnsi="Times New Roman" w:cs="Times New Roman"/>
        </w:rPr>
        <w:t>The script defines an HTML page for the frontend interface that allows users to input a Wikipedia URL or a query.</w:t>
      </w:r>
    </w:p>
    <w:p w:rsidR="000D2940" w:rsidRDefault="00000000">
      <w:pPr>
        <w:numPr>
          <w:ilvl w:val="0"/>
          <w:numId w:val="26"/>
        </w:numPr>
        <w:spacing w:beforeAutospacing="1" w:after="0" w:afterAutospacing="1"/>
        <w:rPr>
          <w:rFonts w:ascii="Times New Roman" w:hAnsi="Times New Roman" w:cs="Times New Roman"/>
        </w:rPr>
      </w:pPr>
      <w:r>
        <w:rPr>
          <w:rFonts w:ascii="Times New Roman" w:hAnsi="Times New Roman" w:cs="Times New Roman"/>
        </w:rPr>
        <w:t xml:space="preserve">The background is served via the </w:t>
      </w:r>
      <w:r>
        <w:rPr>
          <w:rStyle w:val="HTMLCode"/>
          <w:rFonts w:ascii="Times New Roman" w:hAnsi="Times New Roman" w:cs="Times New Roman"/>
          <w:sz w:val="22"/>
          <w:szCs w:val="22"/>
        </w:rPr>
        <w:t>/background</w:t>
      </w:r>
      <w:r>
        <w:rPr>
          <w:rFonts w:ascii="Times New Roman" w:hAnsi="Times New Roman" w:cs="Times New Roman"/>
        </w:rPr>
        <w:t xml:space="preserve"> route.</w:t>
      </w:r>
    </w:p>
    <w:p w:rsidR="000D2940" w:rsidRDefault="00000000">
      <w:pPr>
        <w:numPr>
          <w:ilvl w:val="0"/>
          <w:numId w:val="26"/>
        </w:numPr>
        <w:spacing w:beforeAutospacing="1" w:after="0" w:afterAutospacing="1"/>
        <w:rPr>
          <w:rFonts w:ascii="Times New Roman" w:hAnsi="Times New Roman" w:cs="Times New Roman"/>
        </w:rPr>
      </w:pPr>
      <w:r>
        <w:rPr>
          <w:rFonts w:ascii="Times New Roman" w:hAnsi="Times New Roman" w:cs="Times New Roman"/>
        </w:rPr>
        <w:t xml:space="preserve">JavaScript functions are used to trigger the </w:t>
      </w:r>
      <w:proofErr w:type="spellStart"/>
      <w:r>
        <w:rPr>
          <w:rStyle w:val="HTMLCode"/>
          <w:rFonts w:ascii="Times New Roman" w:hAnsi="Times New Roman" w:cs="Times New Roman"/>
          <w:sz w:val="22"/>
          <w:szCs w:val="22"/>
        </w:rPr>
        <w:t>loadData</w:t>
      </w:r>
      <w:proofErr w:type="spellEnd"/>
      <w:r>
        <w:rPr>
          <w:rFonts w:ascii="Times New Roman" w:hAnsi="Times New Roman" w:cs="Times New Roman"/>
        </w:rPr>
        <w:t xml:space="preserve"> and </w:t>
      </w:r>
      <w:proofErr w:type="spellStart"/>
      <w:r>
        <w:rPr>
          <w:rStyle w:val="HTMLCode"/>
          <w:rFonts w:ascii="Times New Roman" w:hAnsi="Times New Roman" w:cs="Times New Roman"/>
          <w:sz w:val="22"/>
          <w:szCs w:val="22"/>
        </w:rPr>
        <w:t>queryData</w:t>
      </w:r>
      <w:proofErr w:type="spellEnd"/>
      <w:r>
        <w:rPr>
          <w:rFonts w:ascii="Times New Roman" w:hAnsi="Times New Roman" w:cs="Times New Roman"/>
        </w:rPr>
        <w:t xml:space="preserve"> API calls.</w:t>
      </w:r>
    </w:p>
    <w:p w:rsidR="000D2940" w:rsidRDefault="00000000">
      <w:pPr>
        <w:pStyle w:val="Heading3"/>
        <w:keepNext w:val="0"/>
        <w:keepLines w:val="0"/>
        <w:rPr>
          <w:rFonts w:ascii="Times New Roman" w:hAnsi="Times New Roman" w:cs="Times New Roman"/>
        </w:rPr>
      </w:pPr>
      <w:r>
        <w:rPr>
          <w:rFonts w:ascii="Times New Roman" w:hAnsi="Times New Roman" w:cs="Times New Roman"/>
          <w:color w:val="5F497A" w:themeColor="accent4" w:themeShade="BF"/>
        </w:rPr>
        <w:t>Step 11: Fast API Server Execution</w:t>
      </w:r>
    </w:p>
    <w:p w:rsidR="000D2940" w:rsidRDefault="00000000">
      <w:pPr>
        <w:pStyle w:val="NormalWeb"/>
        <w:rPr>
          <w:sz w:val="22"/>
          <w:szCs w:val="22"/>
        </w:rPr>
      </w:pPr>
      <w:r>
        <w:rPr>
          <w:sz w:val="22"/>
          <w:szCs w:val="22"/>
        </w:rPr>
        <w:t xml:space="preserve">The script starts the Fast API server using </w:t>
      </w:r>
      <w:proofErr w:type="spellStart"/>
      <w:r>
        <w:rPr>
          <w:rStyle w:val="HTMLCode"/>
          <w:rFonts w:ascii="Times New Roman" w:hAnsi="Times New Roman" w:cs="Times New Roman"/>
          <w:sz w:val="22"/>
          <w:szCs w:val="22"/>
        </w:rPr>
        <w:t>uvicorn</w:t>
      </w:r>
      <w:proofErr w:type="spellEnd"/>
      <w:r>
        <w:rPr>
          <w:sz w:val="22"/>
          <w:szCs w:val="22"/>
        </w:rPr>
        <w:t>.</w:t>
      </w:r>
    </w:p>
    <w:p w:rsidR="000D2940" w:rsidRDefault="00000000">
      <w:pPr>
        <w:pStyle w:val="Heading1"/>
        <w:numPr>
          <w:ilvl w:val="0"/>
          <w:numId w:val="27"/>
        </w:numPr>
      </w:pPr>
      <w:r>
        <w:t>Result:</w:t>
      </w:r>
    </w:p>
    <w:p w:rsidR="000D2940" w:rsidRDefault="00000000">
      <w:r>
        <w:rPr>
          <w:rFonts w:ascii="Times New Roman" w:eastAsia="SimSun" w:hAnsi="Times New Roman" w:cs="Times New Roman"/>
          <w:noProof/>
        </w:rPr>
        <w:drawing>
          <wp:anchor distT="0" distB="0" distL="114300" distR="114300" simplePos="0" relativeHeight="251660288" behindDoc="0" locked="0" layoutInCell="1" allowOverlap="1">
            <wp:simplePos x="0" y="0"/>
            <wp:positionH relativeFrom="column">
              <wp:posOffset>167640</wp:posOffset>
            </wp:positionH>
            <wp:positionV relativeFrom="paragraph">
              <wp:posOffset>84455</wp:posOffset>
            </wp:positionV>
            <wp:extent cx="4553585" cy="2018030"/>
            <wp:effectExtent l="0" t="0" r="3175" b="8890"/>
            <wp:wrapSquare wrapText="bothSides"/>
            <wp:docPr id="10" name="Picture 10" descr="WhatsApp Image 2024-10-16 at 11.42.0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10-16 at 11.42.05 AM"/>
                    <pic:cNvPicPr>
                      <a:picLocks noChangeAspect="1"/>
                    </pic:cNvPicPr>
                  </pic:nvPicPr>
                  <pic:blipFill>
                    <a:blip r:embed="rId9"/>
                    <a:srcRect l="3009" t="8313" b="13580"/>
                    <a:stretch>
                      <a:fillRect/>
                    </a:stretch>
                  </pic:blipFill>
                  <pic:spPr>
                    <a:xfrm>
                      <a:off x="0" y="0"/>
                      <a:ext cx="4553585" cy="2018030"/>
                    </a:xfrm>
                    <a:prstGeom prst="rect">
                      <a:avLst/>
                    </a:prstGeom>
                  </pic:spPr>
                </pic:pic>
              </a:graphicData>
            </a:graphic>
          </wp:anchor>
        </w:drawing>
      </w:r>
      <w:r>
        <w:t xml:space="preserve">   </w:t>
      </w:r>
    </w:p>
    <w:p w:rsidR="000D2940" w:rsidRDefault="000D2940"/>
    <w:p w:rsidR="000D2940" w:rsidRDefault="000D2940"/>
    <w:p w:rsidR="000D2940" w:rsidRDefault="000D2940"/>
    <w:p w:rsidR="000D2940" w:rsidRDefault="000D2940"/>
    <w:p w:rsidR="000D2940" w:rsidRDefault="000D2940"/>
    <w:p w:rsidR="000D2940" w:rsidRDefault="000D2940"/>
    <w:p w:rsidR="000D2940" w:rsidRDefault="00000000">
      <w:r>
        <w:t xml:space="preserve">                                                       Fig 1.1 </w:t>
      </w:r>
      <w:proofErr w:type="spellStart"/>
      <w:r>
        <w:t>Ngrok</w:t>
      </w:r>
      <w:proofErr w:type="spellEnd"/>
      <w:r>
        <w:t xml:space="preserve"> </w:t>
      </w:r>
      <w:proofErr w:type="spellStart"/>
      <w:r>
        <w:t>url</w:t>
      </w:r>
      <w:proofErr w:type="spellEnd"/>
      <w:r>
        <w:t xml:space="preserve"> directs to webpage</w:t>
      </w:r>
    </w:p>
    <w:p w:rsidR="000D2940" w:rsidRDefault="000D2940">
      <w:pPr>
        <w:spacing w:beforeAutospacing="1" w:after="0" w:afterAutospacing="1"/>
        <w:rPr>
          <w:rFonts w:ascii="Times New Roman" w:hAnsi="Times New Roman" w:cs="Times New Roman"/>
        </w:rPr>
      </w:pPr>
    </w:p>
    <w:p w:rsidR="000D2940" w:rsidRDefault="00000000">
      <w:pPr>
        <w:pStyle w:val="NormalWeb"/>
        <w:rPr>
          <w:sz w:val="22"/>
          <w:szCs w:val="22"/>
        </w:rPr>
      </w:pPr>
      <w:r>
        <w:rPr>
          <w:noProof/>
          <w:sz w:val="22"/>
          <w:szCs w:val="22"/>
        </w:rPr>
        <w:lastRenderedPageBreak/>
        <w:drawing>
          <wp:anchor distT="0" distB="0" distL="114300" distR="114300" simplePos="0" relativeHeight="251661312" behindDoc="0" locked="0" layoutInCell="1" allowOverlap="1">
            <wp:simplePos x="0" y="0"/>
            <wp:positionH relativeFrom="column">
              <wp:posOffset>1031875</wp:posOffset>
            </wp:positionH>
            <wp:positionV relativeFrom="paragraph">
              <wp:posOffset>-41275</wp:posOffset>
            </wp:positionV>
            <wp:extent cx="3636645" cy="1736725"/>
            <wp:effectExtent l="0" t="0" r="5715" b="635"/>
            <wp:wrapSquare wrapText="bothSides"/>
            <wp:docPr id="15" name="Picture 15" descr="WhatsApp Image 2024-10-16 at 11.43.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4-10-16 at 11.43.28 AM"/>
                    <pic:cNvPicPr>
                      <a:picLocks noChangeAspect="1"/>
                    </pic:cNvPicPr>
                  </pic:nvPicPr>
                  <pic:blipFill>
                    <a:blip r:embed="rId10"/>
                    <a:stretch>
                      <a:fillRect/>
                    </a:stretch>
                  </pic:blipFill>
                  <pic:spPr>
                    <a:xfrm>
                      <a:off x="0" y="0"/>
                      <a:ext cx="3636645" cy="1736725"/>
                    </a:xfrm>
                    <a:prstGeom prst="rect">
                      <a:avLst/>
                    </a:prstGeom>
                  </pic:spPr>
                </pic:pic>
              </a:graphicData>
            </a:graphic>
          </wp:anchor>
        </w:drawing>
      </w:r>
      <w:r>
        <w:rPr>
          <w:sz w:val="22"/>
          <w:szCs w:val="22"/>
        </w:rPr>
        <w:t xml:space="preserve">   </w:t>
      </w:r>
    </w:p>
    <w:p w:rsidR="000D2940" w:rsidRDefault="000D2940">
      <w:pPr>
        <w:pStyle w:val="NormalWeb"/>
        <w:rPr>
          <w:sz w:val="22"/>
          <w:szCs w:val="22"/>
        </w:rPr>
      </w:pPr>
    </w:p>
    <w:p w:rsidR="000D2940" w:rsidRDefault="000D2940">
      <w:pPr>
        <w:spacing w:beforeAutospacing="1" w:after="0" w:afterAutospacing="1"/>
        <w:ind w:left="360"/>
        <w:rPr>
          <w:rFonts w:ascii="Times New Roman" w:hAnsi="Times New Roman" w:cs="Times New Roman"/>
        </w:rPr>
      </w:pPr>
    </w:p>
    <w:p w:rsidR="000D2940" w:rsidRDefault="000D2940">
      <w:pPr>
        <w:spacing w:beforeAutospacing="1" w:after="0" w:afterAutospacing="1"/>
        <w:rPr>
          <w:rFonts w:ascii="Times New Roman" w:hAnsi="Times New Roman" w:cs="Times New Roman"/>
        </w:rPr>
      </w:pPr>
    </w:p>
    <w:p w:rsidR="000D2940" w:rsidRDefault="000D2940">
      <w:pPr>
        <w:spacing w:beforeAutospacing="1" w:after="0" w:afterAutospacing="1"/>
        <w:rPr>
          <w:rFonts w:ascii="Times New Roman" w:hAnsi="Times New Roman" w:cs="Times New Roman"/>
        </w:rPr>
      </w:pPr>
    </w:p>
    <w:p w:rsidR="000D2940" w:rsidRDefault="00000000">
      <w:pPr>
        <w:spacing w:beforeAutospacing="1" w:after="0" w:afterAutospacing="1"/>
        <w:jc w:val="center"/>
        <w:rPr>
          <w:rFonts w:ascii="Times New Roman" w:hAnsi="Times New Roman" w:cs="Times New Roman"/>
        </w:rPr>
      </w:pPr>
      <w:r>
        <w:rPr>
          <w:rFonts w:ascii="Times New Roman" w:hAnsi="Times New Roman" w:cs="Times New Roman"/>
        </w:rPr>
        <w:t>Fig 1.2 Fast API/load</w:t>
      </w:r>
    </w:p>
    <w:p w:rsidR="000D2940" w:rsidRDefault="000D2940">
      <w:pPr>
        <w:spacing w:beforeAutospacing="1" w:after="0" w:afterAutospacing="1"/>
        <w:jc w:val="center"/>
        <w:rPr>
          <w:rFonts w:ascii="Times New Roman" w:hAnsi="Times New Roman" w:cs="Times New Roman"/>
        </w:rPr>
      </w:pPr>
    </w:p>
    <w:p w:rsidR="000D2940" w:rsidRDefault="00000000">
      <w:pPr>
        <w:spacing w:beforeAutospacing="1" w:after="0" w:afterAutospacing="1"/>
      </w:pPr>
      <w:r>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1005205</wp:posOffset>
            </wp:positionH>
            <wp:positionV relativeFrom="paragraph">
              <wp:posOffset>32385</wp:posOffset>
            </wp:positionV>
            <wp:extent cx="3760470" cy="1872615"/>
            <wp:effectExtent l="0" t="0" r="3810" b="1905"/>
            <wp:wrapSquare wrapText="bothSides"/>
            <wp:docPr id="17" name="Picture 17" descr="WhatsApp Image 2024-10-16 at 11.42.06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4-10-16 at 11.42.06 AM (1)"/>
                    <pic:cNvPicPr>
                      <a:picLocks noChangeAspect="1"/>
                    </pic:cNvPicPr>
                  </pic:nvPicPr>
                  <pic:blipFill>
                    <a:blip r:embed="rId11"/>
                    <a:stretch>
                      <a:fillRect/>
                    </a:stretch>
                  </pic:blipFill>
                  <pic:spPr>
                    <a:xfrm>
                      <a:off x="0" y="0"/>
                      <a:ext cx="3760470" cy="1872615"/>
                    </a:xfrm>
                    <a:prstGeom prst="rect">
                      <a:avLst/>
                    </a:prstGeom>
                  </pic:spPr>
                </pic:pic>
              </a:graphicData>
            </a:graphic>
          </wp:anchor>
        </w:drawing>
      </w:r>
    </w:p>
    <w:p w:rsidR="000D2940" w:rsidRDefault="000D2940"/>
    <w:p w:rsidR="000D2940" w:rsidRDefault="000D2940"/>
    <w:p w:rsidR="000D2940" w:rsidRDefault="000D2940"/>
    <w:p w:rsidR="000D2940" w:rsidRDefault="000D2940"/>
    <w:p w:rsidR="000D2940" w:rsidRDefault="000D2940"/>
    <w:p w:rsidR="000D2940" w:rsidRDefault="00000000">
      <w:pPr>
        <w:jc w:val="center"/>
      </w:pPr>
      <w:r>
        <w:t>Fig 1.3 Fast API/query</w:t>
      </w:r>
    </w:p>
    <w:p w:rsidR="000D2940" w:rsidRDefault="000D2940">
      <w:pPr>
        <w:jc w:val="center"/>
      </w:pPr>
    </w:p>
    <w:p w:rsidR="000D2940" w:rsidRDefault="00000000">
      <w:pPr>
        <w:jc w:val="both"/>
      </w:pPr>
      <w:r>
        <w:rPr>
          <w:noProof/>
        </w:rPr>
        <w:drawing>
          <wp:anchor distT="0" distB="0" distL="114300" distR="114300" simplePos="0" relativeHeight="251663360" behindDoc="0" locked="0" layoutInCell="1" allowOverlap="1">
            <wp:simplePos x="0" y="0"/>
            <wp:positionH relativeFrom="column">
              <wp:posOffset>929005</wp:posOffset>
            </wp:positionH>
            <wp:positionV relativeFrom="paragraph">
              <wp:posOffset>5080</wp:posOffset>
            </wp:positionV>
            <wp:extent cx="3909695" cy="2091055"/>
            <wp:effectExtent l="0" t="0" r="6985" b="12065"/>
            <wp:wrapSquare wrapText="bothSides"/>
            <wp:docPr id="18" name="Picture 18" descr="WhatsApp Image 2024-10-16 at 11.42.06 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4-10-16 at 11.42.06 AM (2)"/>
                    <pic:cNvPicPr>
                      <a:picLocks noChangeAspect="1"/>
                    </pic:cNvPicPr>
                  </pic:nvPicPr>
                  <pic:blipFill>
                    <a:blip r:embed="rId12"/>
                    <a:srcRect l="3380" t="8148" b="22634"/>
                    <a:stretch>
                      <a:fillRect/>
                    </a:stretch>
                  </pic:blipFill>
                  <pic:spPr>
                    <a:xfrm>
                      <a:off x="0" y="0"/>
                      <a:ext cx="3909695" cy="2091055"/>
                    </a:xfrm>
                    <a:prstGeom prst="rect">
                      <a:avLst/>
                    </a:prstGeom>
                  </pic:spPr>
                </pic:pic>
              </a:graphicData>
            </a:graphic>
          </wp:anchor>
        </w:drawing>
      </w:r>
    </w:p>
    <w:p w:rsidR="000D2940" w:rsidRDefault="000D2940"/>
    <w:p w:rsidR="000D2940" w:rsidRDefault="000D2940"/>
    <w:p w:rsidR="000D2940" w:rsidRDefault="000D2940"/>
    <w:p w:rsidR="000D2940" w:rsidRDefault="000D2940"/>
    <w:p w:rsidR="000D2940" w:rsidRDefault="000D2940"/>
    <w:p w:rsidR="000D2940" w:rsidRDefault="000D2940"/>
    <w:p w:rsidR="000D2940" w:rsidRDefault="00000000">
      <w:pPr>
        <w:jc w:val="center"/>
      </w:pPr>
      <w:r>
        <w:t>Fig 1.4 Generating results</w:t>
      </w:r>
    </w:p>
    <w:sectPr w:rsidR="000D29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41CE9" w:rsidRDefault="00341CE9">
      <w:pPr>
        <w:spacing w:line="240" w:lineRule="auto"/>
      </w:pPr>
      <w:r>
        <w:separator/>
      </w:r>
    </w:p>
  </w:endnote>
  <w:endnote w:type="continuationSeparator" w:id="0">
    <w:p w:rsidR="00341CE9" w:rsidRDefault="00341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41CE9" w:rsidRDefault="00341CE9">
      <w:pPr>
        <w:spacing w:after="0"/>
      </w:pPr>
      <w:r>
        <w:separator/>
      </w:r>
    </w:p>
  </w:footnote>
  <w:footnote w:type="continuationSeparator" w:id="0">
    <w:p w:rsidR="00341CE9" w:rsidRDefault="00341C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D97EE6"/>
    <w:multiLevelType w:val="singleLevel"/>
    <w:tmpl w:val="8DD97EE6"/>
    <w:lvl w:ilvl="0">
      <w:start w:val="1"/>
      <w:numFmt w:val="decimal"/>
      <w:lvlText w:val="%1."/>
      <w:lvlJc w:val="left"/>
      <w:pPr>
        <w:tabs>
          <w:tab w:val="left" w:pos="425"/>
        </w:tabs>
        <w:ind w:left="425" w:hanging="425"/>
      </w:pPr>
      <w:rPr>
        <w:rFonts w:hint="default"/>
      </w:rPr>
    </w:lvl>
  </w:abstractNum>
  <w:abstractNum w:abstractNumId="1" w15:restartNumberingAfterBreak="0">
    <w:nsid w:val="A5F8BC6A"/>
    <w:multiLevelType w:val="multilevel"/>
    <w:tmpl w:val="A5F8BC6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ABC2223"/>
    <w:multiLevelType w:val="singleLevel"/>
    <w:tmpl w:val="AABC2223"/>
    <w:lvl w:ilvl="0">
      <w:start w:val="1"/>
      <w:numFmt w:val="decimal"/>
      <w:suff w:val="space"/>
      <w:lvlText w:val="%1."/>
      <w:lvlJc w:val="left"/>
    </w:lvl>
  </w:abstractNum>
  <w:abstractNum w:abstractNumId="3" w15:restartNumberingAfterBreak="0">
    <w:nsid w:val="CB529BD9"/>
    <w:multiLevelType w:val="multilevel"/>
    <w:tmpl w:val="CB529BD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CEDE83C4"/>
    <w:multiLevelType w:val="singleLevel"/>
    <w:tmpl w:val="CEDE83C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E0B77F02"/>
    <w:multiLevelType w:val="multilevel"/>
    <w:tmpl w:val="E0B77F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8FF3CE8"/>
    <w:multiLevelType w:val="singleLevel"/>
    <w:tmpl w:val="E8FF3CE8"/>
    <w:lvl w:ilvl="0">
      <w:start w:val="1"/>
      <w:numFmt w:val="decimal"/>
      <w:lvlText w:val="%1."/>
      <w:lvlJc w:val="left"/>
      <w:pPr>
        <w:tabs>
          <w:tab w:val="left" w:pos="425"/>
        </w:tabs>
        <w:ind w:left="425" w:hanging="425"/>
      </w:pPr>
      <w:rPr>
        <w:rFonts w:hint="default"/>
      </w:rPr>
    </w:lvl>
  </w:abstractNum>
  <w:abstractNum w:abstractNumId="7" w15:restartNumberingAfterBreak="0">
    <w:nsid w:val="ED03DA7A"/>
    <w:multiLevelType w:val="singleLevel"/>
    <w:tmpl w:val="ED03DA7A"/>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974A0E9"/>
    <w:multiLevelType w:val="multilevel"/>
    <w:tmpl w:val="F974A0E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B8A1B83"/>
    <w:multiLevelType w:val="multilevel"/>
    <w:tmpl w:val="FB8A1B8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1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1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1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1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6" w15:restartNumberingAfterBreak="0">
    <w:nsid w:val="01F57602"/>
    <w:multiLevelType w:val="singleLevel"/>
    <w:tmpl w:val="01F57602"/>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0DE3D9FE"/>
    <w:multiLevelType w:val="singleLevel"/>
    <w:tmpl w:val="0DE3D9FE"/>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10C39BC3"/>
    <w:multiLevelType w:val="multilevel"/>
    <w:tmpl w:val="10C39BC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32718B54"/>
    <w:multiLevelType w:val="singleLevel"/>
    <w:tmpl w:val="32718B54"/>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49F4077E"/>
    <w:multiLevelType w:val="multilevel"/>
    <w:tmpl w:val="49F4077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52096A92"/>
    <w:multiLevelType w:val="singleLevel"/>
    <w:tmpl w:val="52096A92"/>
    <w:lvl w:ilvl="0">
      <w:start w:val="1"/>
      <w:numFmt w:val="decimal"/>
      <w:lvlText w:val="%1."/>
      <w:lvlJc w:val="left"/>
      <w:pPr>
        <w:tabs>
          <w:tab w:val="left" w:pos="425"/>
        </w:tabs>
        <w:ind w:left="425" w:hanging="425"/>
      </w:pPr>
      <w:rPr>
        <w:rFonts w:hint="default"/>
      </w:rPr>
    </w:lvl>
  </w:abstractNum>
  <w:abstractNum w:abstractNumId="22" w15:restartNumberingAfterBreak="0">
    <w:nsid w:val="581B1DAD"/>
    <w:multiLevelType w:val="multilevel"/>
    <w:tmpl w:val="581B1DA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5952185F"/>
    <w:multiLevelType w:val="multilevel"/>
    <w:tmpl w:val="5952185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686B8FA2"/>
    <w:multiLevelType w:val="singleLevel"/>
    <w:tmpl w:val="686B8FA2"/>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6C498E57"/>
    <w:multiLevelType w:val="multilevel"/>
    <w:tmpl w:val="6C498E5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7616565D"/>
    <w:multiLevelType w:val="multilevel"/>
    <w:tmpl w:val="7616565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723793448">
    <w:abstractNumId w:val="15"/>
  </w:num>
  <w:num w:numId="2" w16cid:durableId="1515152504">
    <w:abstractNumId w:val="13"/>
  </w:num>
  <w:num w:numId="3" w16cid:durableId="27534086">
    <w:abstractNumId w:val="12"/>
  </w:num>
  <w:num w:numId="4" w16cid:durableId="1898390818">
    <w:abstractNumId w:val="14"/>
  </w:num>
  <w:num w:numId="5" w16cid:durableId="1159924573">
    <w:abstractNumId w:val="11"/>
  </w:num>
  <w:num w:numId="6" w16cid:durableId="1722829906">
    <w:abstractNumId w:val="10"/>
  </w:num>
  <w:num w:numId="7" w16cid:durableId="1792018846">
    <w:abstractNumId w:val="19"/>
  </w:num>
  <w:num w:numId="8" w16cid:durableId="1127772705">
    <w:abstractNumId w:val="6"/>
  </w:num>
  <w:num w:numId="9" w16cid:durableId="1962683642">
    <w:abstractNumId w:val="16"/>
  </w:num>
  <w:num w:numId="10" w16cid:durableId="1855486408">
    <w:abstractNumId w:val="18"/>
  </w:num>
  <w:num w:numId="11" w16cid:durableId="1209025512">
    <w:abstractNumId w:val="7"/>
  </w:num>
  <w:num w:numId="12" w16cid:durableId="1847093054">
    <w:abstractNumId w:val="24"/>
  </w:num>
  <w:num w:numId="13" w16cid:durableId="87506976">
    <w:abstractNumId w:val="21"/>
  </w:num>
  <w:num w:numId="14" w16cid:durableId="1054161436">
    <w:abstractNumId w:val="2"/>
  </w:num>
  <w:num w:numId="15" w16cid:durableId="1580871104">
    <w:abstractNumId w:val="22"/>
  </w:num>
  <w:num w:numId="16" w16cid:durableId="1251306051">
    <w:abstractNumId w:val="0"/>
  </w:num>
  <w:num w:numId="17" w16cid:durableId="682246623">
    <w:abstractNumId w:val="4"/>
  </w:num>
  <w:num w:numId="18" w16cid:durableId="1410418511">
    <w:abstractNumId w:val="9"/>
  </w:num>
  <w:num w:numId="19" w16cid:durableId="1755318723">
    <w:abstractNumId w:val="25"/>
  </w:num>
  <w:num w:numId="20" w16cid:durableId="1892689893">
    <w:abstractNumId w:val="5"/>
  </w:num>
  <w:num w:numId="21" w16cid:durableId="1628049767">
    <w:abstractNumId w:val="20"/>
  </w:num>
  <w:num w:numId="22" w16cid:durableId="1400979193">
    <w:abstractNumId w:val="8"/>
  </w:num>
  <w:num w:numId="23" w16cid:durableId="1462305665">
    <w:abstractNumId w:val="23"/>
  </w:num>
  <w:num w:numId="24" w16cid:durableId="403190068">
    <w:abstractNumId w:val="1"/>
  </w:num>
  <w:num w:numId="25" w16cid:durableId="571618802">
    <w:abstractNumId w:val="3"/>
  </w:num>
  <w:num w:numId="26" w16cid:durableId="407966449">
    <w:abstractNumId w:val="26"/>
  </w:num>
  <w:num w:numId="27" w16cid:durableId="17789107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940"/>
    <w:rsid w:val="0015074B"/>
    <w:rsid w:val="0029639D"/>
    <w:rsid w:val="00326F90"/>
    <w:rsid w:val="00341CE9"/>
    <w:rsid w:val="00733125"/>
    <w:rsid w:val="00AA1D8D"/>
    <w:rsid w:val="00AE3A13"/>
    <w:rsid w:val="00B47730"/>
    <w:rsid w:val="00CB0664"/>
    <w:rsid w:val="00DE2BC8"/>
    <w:rsid w:val="00ED1DDC"/>
    <w:rsid w:val="00FC693F"/>
    <w:rsid w:val="1A9E0A09"/>
    <w:rsid w:val="429F6FDE"/>
    <w:rsid w:val="52C6244A"/>
    <w:rsid w:val="605E3684"/>
    <w:rsid w:val="62F86F79"/>
    <w:rsid w:val="6B0D7146"/>
    <w:rsid w:val="72791A34"/>
    <w:rsid w:val="75126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AD513E"/>
  <w14:defaultImageDpi w14:val="300"/>
  <w15:docId w15:val="{3018C270-7C1E-4915-9574-1052E612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paragraph" w:styleId="NormalWeb">
    <w:name w:val="Normal (Web)"/>
    <w:uiPriority w:val="99"/>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Vishal Kumar</cp:lastModifiedBy>
  <cp:revision>3</cp:revision>
  <dcterms:created xsi:type="dcterms:W3CDTF">2013-12-23T23:15:00Z</dcterms:created>
  <dcterms:modified xsi:type="dcterms:W3CDTF">2024-10-16T06:52:00Z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DC98D304A31D4C358540C379DD46300D_12</vt:lpwstr>
  </property>
</Properties>
</file>